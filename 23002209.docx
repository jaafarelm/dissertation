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val="false"/>
          <w:bCs w:val="false"/>
          <w:color w:val="2A6099"/>
          <w:sz w:val="44"/>
          <w:szCs w:val="44"/>
          <w:u w:val="single"/>
        </w:rPr>
      </w:pPr>
      <w:r>
        <w:rPr>
          <w:b w:val="false"/>
          <w:bCs w:val="false"/>
          <w:color w:val="2A6099"/>
          <w:sz w:val="44"/>
          <w:szCs w:val="44"/>
          <w:u w:val="single"/>
        </w:rPr>
        <w:t>Arabic Handwritten letter’s recognition</w:t>
      </w:r>
    </w:p>
    <w:p>
      <w:pPr>
        <w:pStyle w:val="Normal"/>
        <w:rPr/>
      </w:pPr>
      <w:r>
        <w:rPr/>
        <w:br/>
      </w:r>
    </w:p>
    <w:p>
      <w:pPr>
        <w:pStyle w:val="Normal"/>
        <w:rPr>
          <w:b/>
          <w:bCs/>
          <w:color w:val="365F91"/>
          <w:sz w:val="28"/>
          <w:szCs w:val="28"/>
        </w:rPr>
      </w:pPr>
      <w:r>
        <w:rPr>
          <w:b/>
          <w:bCs/>
          <w:color w:val="365F91"/>
          <w:sz w:val="28"/>
          <w:szCs w:val="28"/>
        </w:rPr>
        <w:t>Abstract:</w:t>
      </w:r>
    </w:p>
    <w:p>
      <w:pPr>
        <w:pStyle w:val="Normal"/>
        <w:rPr>
          <w:color w:val="000000"/>
          <w:sz w:val="22"/>
          <w:szCs w:val="22"/>
        </w:rPr>
      </w:pPr>
      <w:r>
        <w:rPr>
          <w:color w:val="000000"/>
          <w:sz w:val="22"/>
          <w:szCs w:val="22"/>
        </w:rPr>
        <w:t>This paper focuses on the development of an efficient and effective system for Arabic letter recognition using the Convolutional Neural Network methodology in order to address the peculiar challenges of the Arabic script in OCR. The main objectives are to design and implement a Convolutional Neural Network-based model capable of recognizing Arabic Abjad with high accuracy from printed and handwritten texts and also to evaluate its performance against current OCR methods. A model was trained on a dataset of different Arabic fonts and various handwriting samples. Data augmentation techniques were used to make the model robust. The model achieved accuracy on the validation set of 94.35% and 94.31% on the test set. In conclusion, this model outperformed the traditional OCR systems by a large margin for Arabic text recognition. These results represent another step in the development of OCR technology for Arabic scripts, vital in the wider context of linguistic preservation and accessibility. The study also points to some future work that can be undertaken to extend this model towards full word and sentence recognition in Arabic and in possible applications in document digitization and assistive technologies.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pPr>
      <w:r>
        <w:rPr/>
        <w:t>Table of Contents:</w:t>
      </w:r>
    </w:p>
    <w:p>
      <w:pPr>
        <w:pStyle w:val="Normal"/>
        <w:jc w:val="center"/>
        <w:rPr/>
      </w:pPr>
      <w:r>
        <w:rPr/>
      </w:r>
    </w:p>
    <w:p>
      <w:pPr>
        <w:pStyle w:val="Normal"/>
        <w:rPr/>
      </w:pPr>
      <w:r>
        <w:rPr/>
        <w:t>1. Chapter 1: Introduction</w:t>
      </w:r>
    </w:p>
    <w:p>
      <w:pPr>
        <w:pStyle w:val="Normal"/>
        <w:rPr/>
      </w:pPr>
      <w:r>
        <w:rPr/>
        <w:t xml:space="preserve">    </w:t>
      </w:r>
      <w:r>
        <w:rPr/>
        <w:t>1.1 Context of the Project</w:t>
      </w:r>
    </w:p>
    <w:p>
      <w:pPr>
        <w:pStyle w:val="Normal"/>
        <w:rPr/>
      </w:pPr>
      <w:r>
        <w:rPr/>
        <w:t xml:space="preserve">    </w:t>
      </w:r>
      <w:r>
        <w:rPr/>
        <w:t>1.2 Rationale</w:t>
      </w:r>
    </w:p>
    <w:p>
      <w:pPr>
        <w:pStyle w:val="Normal"/>
        <w:rPr/>
      </w:pPr>
      <w:r>
        <w:rPr/>
        <w:t xml:space="preserve">    </w:t>
      </w:r>
      <w:r>
        <w:rPr/>
        <w:t>1.3 Problem Addressed with Clearly Defined Scope</w:t>
      </w:r>
    </w:p>
    <w:p>
      <w:pPr>
        <w:pStyle w:val="Normal"/>
        <w:rPr/>
      </w:pPr>
      <w:r>
        <w:rPr/>
        <w:t xml:space="preserve">    </w:t>
      </w:r>
      <w:r>
        <w:rPr/>
        <w:t>1.4 Dissertation Aims and Objectives</w:t>
      </w:r>
    </w:p>
    <w:p>
      <w:pPr>
        <w:pStyle w:val="Normal"/>
        <w:rPr/>
      </w:pPr>
      <w:r>
        <w:rPr/>
        <w:t xml:space="preserve">    </w:t>
      </w:r>
      <w:r>
        <w:rPr/>
        <w:t>1.5 Structure of the Dissertation Report</w:t>
      </w:r>
    </w:p>
    <w:p>
      <w:pPr>
        <w:pStyle w:val="Normal"/>
        <w:rPr/>
      </w:pPr>
      <w:r>
        <w:rPr/>
        <w:t>2. Chapter 2: Research</w:t>
      </w:r>
    </w:p>
    <w:p>
      <w:pPr>
        <w:pStyle w:val="Normal"/>
        <w:rPr/>
      </w:pPr>
      <w:r>
        <w:rPr/>
        <w:t xml:space="preserve">    </w:t>
      </w:r>
      <w:r>
        <w:rPr/>
        <w:t>2.1 Literature Review</w:t>
      </w:r>
    </w:p>
    <w:p>
      <w:pPr>
        <w:pStyle w:val="Normal"/>
        <w:rPr/>
      </w:pPr>
      <w:r>
        <w:rPr/>
        <w:t xml:space="preserve">    </w:t>
      </w:r>
      <w:r>
        <w:rPr/>
        <w:t>2.2 User Needs</w:t>
      </w:r>
    </w:p>
    <w:p>
      <w:pPr>
        <w:pStyle w:val="Normal"/>
        <w:rPr/>
      </w:pPr>
      <w:r>
        <w:rPr/>
        <w:t>3. Chapter 3: Artefact Design and Development</w:t>
      </w:r>
    </w:p>
    <w:p>
      <w:pPr>
        <w:pStyle w:val="Normal"/>
        <w:rPr/>
      </w:pPr>
      <w:r>
        <w:rPr/>
        <w:t xml:space="preserve">    </w:t>
      </w:r>
      <w:r>
        <w:rPr/>
        <w:t>3.1 Proposed Artefact</w:t>
      </w:r>
    </w:p>
    <w:p>
      <w:pPr>
        <w:pStyle w:val="Normal"/>
        <w:rPr/>
      </w:pPr>
      <w:r>
        <w:rPr/>
        <w:t xml:space="preserve">    </w:t>
      </w:r>
      <w:r>
        <w:rPr/>
        <w:t>3.2 Methodology</w:t>
      </w:r>
    </w:p>
    <w:p>
      <w:pPr>
        <w:pStyle w:val="Normal"/>
        <w:rPr/>
      </w:pPr>
      <w:r>
        <w:rPr/>
        <w:t xml:space="preserve">    </w:t>
      </w:r>
      <w:r>
        <w:rPr/>
        <w:t>3.3 Tools and Techniques</w:t>
      </w:r>
    </w:p>
    <w:p>
      <w:pPr>
        <w:pStyle w:val="Normal"/>
        <w:rPr/>
      </w:pPr>
      <w:r>
        <w:rPr/>
        <w:t xml:space="preserve">    </w:t>
      </w:r>
      <w:r>
        <w:rPr/>
        <w:t>3.4 Theoretical and Mathematical Foundations of CNNs</w:t>
      </w:r>
    </w:p>
    <w:p>
      <w:pPr>
        <w:pStyle w:val="Normal"/>
        <w:rPr/>
      </w:pPr>
      <w:r>
        <w:rPr/>
        <w:t>4. Chapter 4: Evaluation</w:t>
      </w:r>
    </w:p>
    <w:p>
      <w:pPr>
        <w:pStyle w:val="Normal"/>
        <w:rPr/>
      </w:pPr>
      <w:r>
        <w:rPr/>
        <w:t xml:space="preserve">    </w:t>
      </w:r>
      <w:r>
        <w:rPr/>
        <w:t>4.1 Evaluation of the Artefact</w:t>
      </w:r>
    </w:p>
    <w:p>
      <w:pPr>
        <w:pStyle w:val="Normal"/>
        <w:rPr/>
      </w:pPr>
      <w:r>
        <w:rPr/>
        <w:t xml:space="preserve">    </w:t>
      </w:r>
      <w:r>
        <w:rPr/>
        <w:t>4.2 Evaluation of the General Approach</w:t>
      </w:r>
    </w:p>
    <w:p>
      <w:pPr>
        <w:pStyle w:val="Normal"/>
        <w:rPr/>
      </w:pPr>
      <w:r>
        <w:rPr/>
        <w:t>5. Chapter 5: Conclusion</w:t>
      </w:r>
    </w:p>
    <w:p>
      <w:pPr>
        <w:pStyle w:val="Normal"/>
        <w:rPr/>
      </w:pPr>
      <w:r>
        <w:rPr/>
        <w:t xml:space="preserve">    </w:t>
      </w:r>
      <w:r>
        <w:rPr/>
        <w:t>5.1 Overview of the Project</w:t>
      </w:r>
    </w:p>
    <w:p>
      <w:pPr>
        <w:pStyle w:val="Normal"/>
        <w:rPr/>
      </w:pPr>
      <w:r>
        <w:rPr/>
        <w:t xml:space="preserve">    </w:t>
      </w:r>
      <w:r>
        <w:rPr/>
        <w:t>5.2 Summary of Results</w:t>
      </w:r>
    </w:p>
    <w:p>
      <w:pPr>
        <w:pStyle w:val="Normal"/>
        <w:rPr/>
      </w:pPr>
      <w:r>
        <w:rPr/>
        <w:t xml:space="preserve">    </w:t>
      </w:r>
      <w:r>
        <w:rPr/>
        <w:t>5.3 Meeting Project Aims</w:t>
      </w:r>
    </w:p>
    <w:p>
      <w:pPr>
        <w:pStyle w:val="Normal"/>
        <w:rPr/>
      </w:pPr>
      <w:r>
        <w:rPr/>
        <w:t xml:space="preserve">    </w:t>
      </w:r>
      <w:r>
        <w:rPr/>
        <w:t>5.4 Future Work</w:t>
      </w:r>
    </w:p>
    <w:p>
      <w:pPr>
        <w:pStyle w:val="Normal"/>
        <w:rPr/>
      </w:pPr>
      <w:r>
        <w:rPr/>
        <w:t>6. Bibliography</w:t>
      </w:r>
    </w:p>
    <w:p>
      <w:pPr>
        <w:pStyle w:val="Normal"/>
        <w:rPr/>
      </w:pPr>
      <w:r>
        <w:rPr/>
        <w:br/>
      </w:r>
    </w:p>
    <w:p>
      <w:pPr>
        <w:pStyle w:val="Normal"/>
        <w:rPr>
          <w:b/>
          <w:bCs/>
          <w:color w:val="365F91"/>
          <w:sz w:val="28"/>
          <w:szCs w:val="28"/>
        </w:rPr>
      </w:pPr>
      <w:r>
        <w:rPr>
          <w:b/>
          <w:bCs/>
          <w:color w:val="365F91"/>
          <w:sz w:val="28"/>
          <w:szCs w:val="28"/>
        </w:rPr>
        <w:t>Chapter 1: Introduction:</w:t>
      </w:r>
    </w:p>
    <w:p>
      <w:pPr>
        <w:pStyle w:val="Normal"/>
        <w:rPr>
          <w:color w:val="2A6099"/>
          <w:sz w:val="26"/>
          <w:szCs w:val="26"/>
        </w:rPr>
      </w:pPr>
      <w:r>
        <w:rPr>
          <w:color w:val="2A6099"/>
          <w:sz w:val="26"/>
          <w:szCs w:val="26"/>
        </w:rPr>
        <w:t>1.1 Context of the Project</w:t>
      </w:r>
    </w:p>
    <w:p>
      <w:pPr>
        <w:pStyle w:val="Normal"/>
        <w:rPr/>
      </w:pPr>
      <w:r>
        <w:rPr/>
        <w:br/>
        <w:t>Arabic character recognition is a vast and growing field of study that falls into the domains of NLP and OCR. Being spoken by more than 400 million people around the world, it is an important and one of the six officially recognized languages of the United Nations, spoken across different geographies and dialects. Arabic is a complicated language, and it presents major challenges for any OCR system with regard to its right-to-left writing direction, its contextual letter forms, and cursive script. Unlike in Latin-based scripts, where characters are usually separate, in Arabic, the characters often change their form according to their occurrence position within a word-at the beginning, middle, or end. This is in line with the variety in general and the architecture of a complex script, where particular challenges face character recognition systems.</w:t>
      </w:r>
    </w:p>
    <w:p>
      <w:pPr>
        <w:pStyle w:val="Normal"/>
        <w:rPr/>
      </w:pPr>
      <w:r>
        <w:rPr/>
        <w:t>Development in the line of reliable systems is more global in importance, since not only the language but also a number of other languages-like Persian, Urdu, and Pashto-use the Arabic script. Automatic Arabic letter detection plays an important role in digitizing historical and cultural documents for preserving valuable writings and making them more accessible to people. Moreover, proficient Arabic OCR systems would contribute to the development of language processing tools that would, in turn, greatly assist conducting sentiment analysis, translation, and retrieval of information within the Arabic-speaking regions.</w:t>
      </w:r>
    </w:p>
    <w:p>
      <w:pPr>
        <w:pStyle w:val="Normal"/>
        <w:rPr/>
      </w:pPr>
      <w:r>
        <w:rPr/>
        <w:t>This is because handwritten or printed Arabic text will be converted into speech or Braille to be used by the blind in assistive technologies that, when effectively employed, will greatly enhance independence and access. Indeed, due to the increasing number of digital devices and text-based information, the demand for trustworthy Arabic OCR solutions increases with each passing day. Arabic script is intrinsically complex; hence, traditional OCR algorithms, though useful for Latin-based scripts, will prove insufficient.</w:t>
      </w:r>
    </w:p>
    <w:p>
      <w:pPr>
        <w:pStyle w:val="Normal"/>
        <w:rPr/>
      </w:pPr>
      <w:r>
        <w:rPr/>
        <w:t>Deep learning techniques have achieved fantastic results in the last years in the field of image processing and pattern recognition, especially since the invention of the convolutional neural network. Indeed, because of their ability to learn spatial hierarchies from input images in an automated way, CNNs have drastically changed how machines understand input visual information. This research work would like to further benefit from such achievements by implementing a fast and efficient system to recognize Arabic abjad letters using CNNs. Conquering the peculiar difficulties of the Arabic script, this work will not only serve to contribute towards the field of OCR, but it will do so for much greater ends: the preservation of the linguistic heritage and the increase of digital access.</w:t>
      </w:r>
    </w:p>
    <w:p>
      <w:pPr>
        <w:pStyle w:val="Normal"/>
        <w:rPr/>
      </w:pPr>
      <w:r>
        <w:rPr/>
        <w:br/>
      </w:r>
    </w:p>
    <w:p>
      <w:pPr>
        <w:pStyle w:val="Normal"/>
        <w:rPr>
          <w:color w:val="2A6099"/>
          <w:sz w:val="26"/>
          <w:szCs w:val="26"/>
        </w:rPr>
      </w:pPr>
      <w:r>
        <w:rPr>
          <w:color w:val="2A6099"/>
          <w:sz w:val="26"/>
          <w:szCs w:val="26"/>
        </w:rPr>
        <w:t>1.2 Rationale:</w:t>
      </w:r>
    </w:p>
    <w:p>
      <w:pPr>
        <w:pStyle w:val="Normal"/>
        <w:rPr/>
      </w:pPr>
      <w:r>
        <w:rPr/>
        <w:br/>
        <w:t>Basically, this work is grounded in the current global desire for Arabic character recognition systems to be both accurate and swift. Arabic is one of the major languages through which much of human history, culture, religion, and economics is preserved in manuscripts, books, and other hand/typewritten documents. Digitization of these texts is way more than their preservation; rather, it is such a process that has become very important to make these resources accessible to a wider international audience. Large collections of Arabic manuscripts are beyond the reach of actual use in academic research, libraries, and archives due to the lack of effective digitization tools. The research work thus responds to the urgent need for the development of systems that can automatically extract text from such documents, since this would make their use in digital libraries and databases possible.</w:t>
      </w:r>
    </w:p>
    <w:p>
      <w:pPr>
        <w:pStyle w:val="Normal"/>
        <w:rPr/>
      </w:pPr>
      <w:r>
        <w:rPr/>
        <w:t>These add to the peculiar difficulties of Arabic script, less common in most Latin-based scripts: it is cursive-the letters within a word often connect-and letters change shape based on their position in a word, not to mention the use of diacritical markings which completely alter the meaning of words. Another challenge is the handwritten Arabic, taking into consideration personal styles of writing, the potential for ligatures, and even artistic calligraphy on some documents. Most available OCR systems cater specifically to Latin scripts and fail miserably in correctly recognizing and processing the Arabic text, especially under such difficult conditions. This inadequacy becomes even worse when dealing with historical manuscripts, the texts of which might have aged, deteriorated, or vanished.</w:t>
      </w:r>
    </w:p>
    <w:p>
      <w:pPr>
        <w:pStyle w:val="Normal"/>
        <w:rPr/>
      </w:pPr>
      <w:r>
        <w:rPr/>
        <w:t>Besides being highly relevant for cultural preservation, Arabic character recognition is very important to increase accessibility for people with disabilities. A very relevant service that is provided to visually impaired people is the translation of printed and handwritten Arabic text into accessible formats, either in Braille or as an audio format. The current state of OCR technologies can only poorly deal with the intricacies of Arabic and, therefore, limit access to information for this demographic. This project can improve the Arabic OCR systems by increasing their accuracy and making them more robust; this will enhance the livelihood of people with disabilities since there is increasing access to information and other apparatus for communication.</w:t>
      </w:r>
    </w:p>
    <w:p>
      <w:pPr>
        <w:pStyle w:val="Normal"/>
        <w:rPr/>
      </w:pPr>
      <w:r>
        <w:rPr/>
        <w:t>A high-performance Arabic OCR system may have a wide range of commercial and practical applications. Businesses and governments in Arabic-speaking countries can utilize auto-omated text processing systems to carry out document management, data entry, and content analysis jobs. As an example, automatic text extraction could speed up the digitization of government records, legal documents, and corporate archives. As a result, it improves efficiency and cuts down on costs. In the greater context of NLP, improvement in Arabic OCR translates to better translation systems, search engines, and AI-driven applications for the Arabic language.</w:t>
      </w:r>
    </w:p>
    <w:p>
      <w:pPr>
        <w:pStyle w:val="Normal"/>
        <w:rPr/>
      </w:pPr>
      <w:r>
        <w:rPr/>
        <w:t>This, together with the patent growth in demand for such systems across many industries, means that the inability of the current state of OCR technologies to deal with all complexities of Arabic script calls for further research and development. In an attempt to bridge this gap, this project is going to employ the use of state-of-the-art deep learning, particularly convolutional neural networks, to establish an Arabic character recognition system that can be more accurate and reliable. It is supposed to fill a much-needed gap both on an academic and practical basis, contributing toward bridging the technological and accessibility gaps not only within the Arab-speaking world but also beyond.</w:t>
      </w:r>
    </w:p>
    <w:p>
      <w:pPr>
        <w:pStyle w:val="Normal"/>
        <w:rPr/>
      </w:pPr>
      <w:r>
        <w:rPr/>
        <w:br/>
      </w:r>
    </w:p>
    <w:p>
      <w:pPr>
        <w:pStyle w:val="Normal"/>
        <w:rPr>
          <w:color w:val="2A6099"/>
          <w:sz w:val="26"/>
          <w:szCs w:val="26"/>
        </w:rPr>
      </w:pPr>
      <w:r>
        <w:rPr>
          <w:color w:val="2A6099"/>
          <w:sz w:val="26"/>
          <w:szCs w:val="26"/>
        </w:rPr>
        <w:t>1.3 Problem Addressed with Clearly Defined Scope:</w:t>
      </w:r>
    </w:p>
    <w:p>
      <w:pPr>
        <w:pStyle w:val="Normal"/>
        <w:rPr/>
      </w:pPr>
      <w:r>
        <w:rPr/>
        <w:br/>
        <w:t>The problems tackled in this project are the Automatic Recognition of Arabic Characters, both in their printed and handwritten forms. Unlike most languages, Arabic script presents unique challenges that further complicate the effective development of an OCR system. The conventional OCR systems, which have been largely successful on Latin-based scripts, mostly fail when applied on Arabic due to several inherent complexities within its script. These consist of the cursive nature of the script, whereby several letters in a word are usually joined, and the variation in the shapes of the letters based on their positional context in a word, such as being initial, medial, final, or isolated.</w:t>
      </w:r>
    </w:p>
    <w:p>
      <w:pPr>
        <w:pStyle w:val="Normal"/>
        <w:rPr/>
      </w:pPr>
      <w:r>
        <w:rPr/>
        <w:t>The Arabic script incorporates a number of diacritical marks, which further complicate recognition in that these may change the pronunciation and meaning of words. Handwritten Arabic introduces still more variability due to variations in writing style, spacing consistency, and the possibility of ligatures wherein two or more letters are combined into one glyph. This variability makes it very hard for the traditional OCR systems, that depend on rigid pattern matching and feature extraction techniques, to precisely recognize and interpret Arabic characters across various contexts and mediums.</w:t>
      </w:r>
    </w:p>
    <w:p>
      <w:pPr>
        <w:pStyle w:val="Normal"/>
        <w:rPr/>
      </w:pPr>
      <w:r>
        <w:rPr/>
        <w:t>In other words, Arabic printed text can differ seriously by typeface, size, and formating in such a manner that may affect the performance of the OCR system. For example, in historical manuscripts, the text might deteriorate due to ink or damaged paper, adding an additional layer of obstacle for correct recognition. Traditional OCRs largely fail when challenged with such variation, unacceptably high error rates yielding low outputs, especially in more complex or degraded texts.</w:t>
      </w:r>
    </w:p>
    <w:p>
      <w:pPr>
        <w:pStyle w:val="Normal"/>
        <w:rPr/>
      </w:pPr>
      <w:r>
        <w:rPr/>
        <w:t>Herein, we propose a convolutional neural network-based model for the automatic individual Arabic letter recognition task. CNNs are proper for this kind of task as they can automatically learn and automatically extract hierarchical features from images; thus, they are more robust to various character shapes and styles. The project will be related to the design of the model, which, with respect to any position of letters in a word and medium, whether printed or handwritten, correctly classifies Arabic letters.</w:t>
      </w:r>
    </w:p>
    <w:p>
      <w:pPr>
        <w:pStyle w:val="Normal"/>
        <w:rPr/>
      </w:pPr>
      <w:r>
        <w:rPr/>
        <w:t>This project's scope will involve the creation of an extensive dataset including various Arabic letters in different font types, styles, and handwriting samples that would generalize the model. Further development of the dataset will include additional rotations, scalings, shifts, etc., to better simulate real world situations and increase model robustness. It will also analyze various CNN architectures with their respective hyperparameter tunings to facilitate the model's performance at optimal levels regarding both accuracy and computational efficiency.</w:t>
      </w:r>
    </w:p>
    <w:p>
      <w:pPr>
        <w:pStyle w:val="Normal"/>
        <w:rPr/>
      </w:pPr>
      <w:r>
        <w:rPr/>
        <w:t>In this respect, the project sees significant advancement in mitigating the deficiencies of traditional OCR systems and addresses particular challenges that Arabic script recognition poses. Once this CNN-based model is successful, then directly improving the accuracy of Arabic OCR systems will be a sure contribution to the larger mission of making more Arabic text available digitally for applications across education, accessibility, and cultural preservation.</w:t>
      </w:r>
    </w:p>
    <w:p>
      <w:pPr>
        <w:pStyle w:val="Normal"/>
        <w:rPr/>
      </w:pPr>
      <w:r>
        <w:rPr/>
        <w:br/>
      </w:r>
    </w:p>
    <w:p>
      <w:pPr>
        <w:pStyle w:val="Normal"/>
        <w:rPr/>
      </w:pPr>
      <w:r>
        <w:rPr/>
      </w:r>
    </w:p>
    <w:p>
      <w:pPr>
        <w:pStyle w:val="Normal"/>
        <w:rPr>
          <w:color w:val="2A6099"/>
          <w:sz w:val="26"/>
          <w:szCs w:val="26"/>
        </w:rPr>
      </w:pPr>
      <w:r>
        <w:rPr>
          <w:color w:val="2A6099"/>
          <w:sz w:val="26"/>
          <w:szCs w:val="26"/>
        </w:rPr>
        <w:t>1.4 Dissertation Aims and Objectives:</w:t>
      </w:r>
    </w:p>
    <w:p>
      <w:pPr>
        <w:pStyle w:val="Normal"/>
        <w:rPr/>
      </w:pPr>
      <w:r>
        <w:rPr/>
        <w:br/>
        <w:t>The overall goal of this research is to develop a model capable of CNN and accurate recognition of Arabic abjads from images. This project work intends to solve some of the challenges accompanying the Arabic script, which have always posed a problem during OCRs, and it hopes to bring closer the effectiveness and efficiency of text recognition systems. In essence, the objective will be achieved upon completion of the following specific objectives:</w:t>
      </w:r>
    </w:p>
    <w:p>
      <w:pPr>
        <w:pStyle w:val="Normal"/>
        <w:rPr/>
      </w:pPr>
      <w:r>
        <w:rPr/>
        <w:t xml:space="preserve">• </w:t>
      </w:r>
      <w:r>
        <w:rPr/>
        <w:t>Data preprocessing and augmentation for a complete dataset of Arabic abjad images. The dataset would be collected, comprising a large variety of printed and handwritten Arabic letters. Preprocessing will involve the normalization methods to make images uniform; this will make sure that the input to the CNN is constant. Further, data augmentation techniques such as rotation, scaling, shifting, and other forms of transformations will also be applied to artificially increase the dataset size. This becomes very important in enhancing the generality of the model over various variations of the script; hence, it improves its robustness and accuracy. This involves designing and implementing a CNN model that is adapted to Arabic script characteristics. The design of the CNN model will take into account several attributes of Arabic characters, including cursive nature, position-dependent variant, and appearance of diacritical marks.</w:t>
      </w:r>
    </w:p>
    <w:p>
      <w:pPr>
        <w:pStyle w:val="Normal"/>
        <w:rPr/>
      </w:pPr>
      <w:r>
        <w:rPr/>
        <w:t>Care will be taken in designing the model architecture, including choosing the number of layers, types of convolution filters, activation functions, and pooling strategies. The implementation shall make sure that the model is not only accurate but computationally efficient to enable real-time recognition on practical applications. Training and Testing Proposed CNN Model on Prepared Dataset: The proposed model will be trained on the augmented dataset after designing, with appropriate loss functions and optimization algorithms. This shall include multiple epochs so that the model will learn the intricate patterns of the Arabic script.</w:t>
      </w:r>
    </w:p>
    <w:p>
      <w:pPr>
        <w:pStyle w:val="Normal"/>
        <w:rPr/>
      </w:pPr>
      <w:r>
        <w:rPr/>
        <w:t>The performance of the model will be evaluated by using such important metrics as accuracy and loss to understand where the model is weak and needs improvement. The model will be enhanced through hyperparameter tuning and testing of different configurations, in order to fine-tune the optimal performance of the model, depending on its optimum hyperparameters, learning rate, batch size, and number of epochs, which give the best convergence. Other configurations, like changing the number of layers or the size of convolutional filters, will also be tried in an effort to find the best model. That means it is an iterative process, including necessary improvements in the accuracy of the model and testing for various types of Arabic texts.</w:t>
      </w:r>
    </w:p>
    <w:p>
      <w:pPr>
        <w:pStyle w:val="Normal"/>
        <w:rPr/>
      </w:pPr>
      <w:r>
        <w:rPr/>
        <w:t xml:space="preserve">• </w:t>
      </w:r>
      <w:r>
        <w:rPr/>
        <w:t xml:space="preserve">Documenting the performance of the model, and insight into possible applications for an OCR system: It documents the development process, model performance metrics, and results from the performed evaluation.   This documentation will include a detailed analysis of strengths, weaknesses, and recommendations for further improvements. The discussion will also focus on the possible applications of the model in OCR systems regarding how it can be used in addition to the previous technology to enhance the performance of Arabic text recognition. </w:t>
      </w:r>
    </w:p>
    <w:p>
      <w:pPr>
        <w:pStyle w:val="Normal"/>
        <w:rPr/>
      </w:pPr>
      <w:r>
        <w:rPr/>
        <w:br/>
      </w:r>
    </w:p>
    <w:p>
      <w:pPr>
        <w:pStyle w:val="Normal"/>
        <w:rPr>
          <w:color w:val="365F91"/>
          <w:sz w:val="28"/>
          <w:szCs w:val="28"/>
        </w:rPr>
      </w:pPr>
      <w:r>
        <w:rPr>
          <w:color w:val="365F91"/>
          <w:sz w:val="28"/>
          <w:szCs w:val="28"/>
        </w:rPr>
        <w:t>1.5 Structure of the Dissertation Report</w:t>
      </w:r>
    </w:p>
    <w:p>
      <w:pPr>
        <w:pStyle w:val="Normal"/>
        <w:rPr/>
      </w:pPr>
      <w:r>
        <w:rPr/>
        <w:br/>
        <w:t>This dissertation report is structured as follows:</w:t>
        <w:br/>
        <w:t>- Chapter 1: Introduction – This chapter provides an overview of the project, including its context, rationale, the problem being addressed, the aims and objectives, and the structure of the report.</w:t>
        <w:br/>
        <w:t>- Chapter 2: Research – A review of the existing literature on Arabic character recognition, deep learning techniques, and user needs.</w:t>
        <w:br/>
        <w:t>- Chapter 3: Artefact Design and Development – A detailed explanation of the CNN model designed for Arabic character recognition, including the methodology, tools, and techniques used.</w:t>
        <w:br/>
        <w:t>- Chapter 4: Evaluation – An evaluation of the model’s performance, discussing its strengths and limitations, and presenting the results of the experiments conducted.</w:t>
        <w:br/>
        <w:t>- Chapter 5: Conclusion – A summary of the findings, discussing the extent to which the project’s aims have been achieved, and providing suggestions for future work.</w:t>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color w:val="365F91"/>
          <w:sz w:val="28"/>
          <w:szCs w:val="28"/>
        </w:rPr>
      </w:pPr>
      <w:r>
        <w:rPr>
          <w:b/>
          <w:bCs/>
          <w:color w:val="365F91"/>
          <w:sz w:val="28"/>
          <w:szCs w:val="28"/>
        </w:rPr>
        <w:t xml:space="preserve">Chapter 2: </w:t>
      </w:r>
      <w:r>
        <w:rPr>
          <w:b/>
          <w:bCs/>
          <w:color w:val="2A6099"/>
          <w:sz w:val="28"/>
          <w:szCs w:val="28"/>
        </w:rPr>
        <w:t>Research:</w:t>
      </w:r>
    </w:p>
    <w:p>
      <w:pPr>
        <w:pStyle w:val="Normal"/>
        <w:rPr>
          <w:color w:val="4F81BD"/>
          <w:sz w:val="26"/>
          <w:szCs w:val="26"/>
        </w:rPr>
      </w:pPr>
      <w:r>
        <w:rPr>
          <w:color w:val="4F81BD"/>
          <w:sz w:val="26"/>
          <w:szCs w:val="26"/>
        </w:rPr>
        <w:t>2.1 Literature Review:</w:t>
      </w:r>
    </w:p>
    <w:p>
      <w:pPr>
        <w:pStyle w:val="Normal"/>
        <w:rPr/>
      </w:pPr>
      <w:r>
        <w:rPr/>
      </w:r>
    </w:p>
    <w:p>
      <w:pPr>
        <w:pStyle w:val="Normal"/>
        <w:rPr/>
      </w:pPr>
      <w:r>
        <w:rPr/>
        <w:t>Recognition of Arabic characters has conventionally been a challenging task owing to the intrinsic complexities within the script of Arabic. The cursive nature, where the letters take various shapes depending on their placement in word-initial, medial, final, or an isolated position, makes traditional OCR systems less effective.</w:t>
      </w:r>
    </w:p>
    <w:p>
      <w:pPr>
        <w:pStyle w:val="Normal"/>
        <w:rPr/>
      </w:pPr>
      <w:r>
        <w:rPr/>
        <w:t>Different methods have been tried in the literature to deal with these problems, and among them, the technique of machine learning for image classification is seen as the most promising way of improving the accuracy of Arabic character recognition, especially by the use of CNN.</w:t>
      </w:r>
    </w:p>
    <w:p>
      <w:pPr>
        <w:pStyle w:val="Normal"/>
        <w:rPr/>
      </w:pPr>
      <w:r>
        <w:rPr/>
        <w:t>At the same time, CNNs are not devoid of challenges. Their major limitation could be that most of them require quite a significant amount of labeled data for high performance. Furthermore, training of CNNs can be computationally expensive, especially in high-resolution images or very deep networks. Despite such challenges, flexibility in adaptation and learning features of CNNs make them the current state-of-the-art approach for complex scripts like Arabic.</w:t>
      </w:r>
    </w:p>
    <w:p>
      <w:pPr>
        <w:pStyle w:val="Normal"/>
        <w:rPr/>
      </w:pPr>
      <w:r>
        <w:rPr/>
      </w:r>
    </w:p>
    <w:p>
      <w:pPr>
        <w:pStyle w:val="Normal"/>
        <w:rPr/>
      </w:pPr>
      <w:r>
        <w:rPr/>
        <w:t>Early attempts at improvement used heuristic-based methods. These were essentially rule-based and relied on feature extraction techniques such as zoning, chain code features, and Fourier descriptors. Although such methods gave encouraging results with printed Arabic, the performance drastically degraded in case of handwritten text due to high variability in individual handwriting and the fluidity of the script itself.</w:t>
      </w:r>
    </w:p>
    <w:p>
      <w:pPr>
        <w:pStyle w:val="Normal"/>
        <w:rPr/>
      </w:pPr>
      <w:r>
        <w:rPr/>
        <w:t>These are essentially heuristic-based methods that helped establish the early foundation for Arabic OCR, but they are mostly bound by their rigid and predefined rules, with inherently limited flexibility to adapt to the high variability of handwriting styles and the cursive script. The greater computational intensity, in combination with other factors like noisy and irregular conditions of the handwritten texts, resulted in poorer accuracy rates.</w:t>
      </w:r>
    </w:p>
    <w:p>
      <w:pPr>
        <w:pStyle w:val="Normal"/>
        <w:rPr/>
      </w:pPr>
      <w:r>
        <w:rPr/>
      </w:r>
    </w:p>
    <w:p>
      <w:pPr>
        <w:pStyle w:val="Normal"/>
        <w:rPr/>
      </w:pPr>
      <w:r>
        <w:rPr/>
        <w:t>Character recognition has gained new life in the last few years due to the introduction of deep learning. Especially, CNNs suit the best for image-based tasks and show outstanding performance in diverse applications of OCR. A CNN is capable of automatically learning spatial hierarchies of features from input images, thereby being very suitable for Arabic, a complicated script. Through the use of intuition, CNNs can automatically learn important features that describe the shapes of characters. This goes with the ability to generalize from training data which is making the CNNs the current state-of-the-art approach for Arabic character recognition.</w:t>
      </w:r>
    </w:p>
    <w:p>
      <w:pPr>
        <w:pStyle w:val="Normal"/>
        <w:rPr/>
      </w:pPr>
      <w:r>
        <w:rPr/>
        <w:t>However, CNNs are not free of certain challenges. A major challenge is being data-hungry or dependent, requiring huge amounts of labeled data to achieve high accuracy. Another challenge is in the computational cost of training CNNs for large images at high resolutions and, consequently, very deep networks. However, the adaptability and feature learning capabilities of CNNs have sustained them as an approach suitable for attaining state-of-the-art performance in complex scripts like Arabic.</w:t>
      </w:r>
    </w:p>
    <w:p>
      <w:pPr>
        <w:pStyle w:val="Normal"/>
        <w:rPr/>
      </w:pPr>
      <w:r>
        <w:rPr/>
      </w:r>
    </w:p>
    <w:p>
      <w:pPr>
        <w:pStyle w:val="Normal"/>
        <w:rPr/>
      </w:pPr>
      <w:r>
        <w:rPr/>
        <w:t>Recent works, such as Al-Shamlan et al. (2020) and El-Said et al. (2019), have identified the superiority of deep learning-based approaches over traditional techniques. In fact, their models, when trained on reasonably sized datasets, tended to give high accuracy on cursive handwriting challenge datasets. However, to achieve optimum performance, careful tuning in model architecture, data preprocessing, and augmentation strategies is required-all these are discussed in this dissertation.</w:t>
      </w:r>
    </w:p>
    <w:p>
      <w:pPr>
        <w:pStyle w:val="Normal"/>
        <w:rPr/>
      </w:pPr>
      <w:r>
        <w:rPr/>
        <w:t xml:space="preserve">While these studies demonstrate the success of such methods, at the same time, they point toward further improvements in efficient training processes and better handling of highly degraded texts. Furthermore, there still remains a void that separates these models in real-time applications, for which the optimization applies to both the model architecture and the hardware level. </w:t>
      </w:r>
    </w:p>
    <w:p>
      <w:pPr>
        <w:pStyle w:val="Normal"/>
        <w:rPr>
          <w:color w:val="2A6099"/>
          <w:sz w:val="26"/>
          <w:szCs w:val="26"/>
        </w:rPr>
      </w:pPr>
      <w:r>
        <w:rPr>
          <w:color w:val="2A6099"/>
          <w:sz w:val="26"/>
          <w:szCs w:val="26"/>
        </w:rPr>
        <w:t>2.2 User Needs:</w:t>
      </w:r>
    </w:p>
    <w:p>
      <w:pPr>
        <w:pStyle w:val="Normal"/>
        <w:rPr/>
      </w:pPr>
      <w:r>
        <w:rPr/>
      </w:r>
    </w:p>
    <w:p>
      <w:pPr>
        <w:pStyle w:val="Normal"/>
        <w:rPr/>
      </w:pPr>
      <w:r>
        <w:rPr/>
        <w:t>User needs have played an important role in setting up the objectives of Arabic character recognition systems. In fact, the most valued customers for the system are organizations dealing in document digitization, researchers into natural language processing, and accessibility advocates working for the provision of assistive technology for persons with disabilities.</w:t>
      </w:r>
    </w:p>
    <w:p>
      <w:pPr>
        <w:pStyle w:val="Normal"/>
        <w:rPr/>
      </w:pPr>
      <w:r>
        <w:rPr/>
      </w:r>
    </w:p>
    <w:p>
      <w:pPr>
        <w:pStyle w:val="Normal"/>
        <w:rPr/>
      </w:pPr>
      <w:r>
        <w:rPr/>
      </w:r>
    </w:p>
    <w:p>
      <w:pPr>
        <w:pStyle w:val="Normal"/>
        <w:rPr/>
      </w:pPr>
      <w:r>
        <w:rPr/>
        <w:t>For example, Arabic manuscript-oriented OCR systems allow historical texts, which were handwritten and most variable in quality, to become digital. Researchers of digital humanities will make use of better tools which can carry out a variety of analyses on large volumes of text. Likewise, assistive technology with OCR for Arabic will enable visually impaired users to convert text to speech; written information thus becomes more accessible.</w:t>
      </w:r>
    </w:p>
    <w:p>
      <w:pPr>
        <w:pStyle w:val="Normal"/>
        <w:rPr/>
      </w:pPr>
      <w:r>
        <w:rPr/>
      </w:r>
    </w:p>
    <w:p>
      <w:pPr>
        <w:pStyle w:val="Normal"/>
        <w:rPr/>
      </w:pPr>
      <w:r>
        <w:rPr/>
      </w:r>
    </w:p>
    <w:p>
      <w:pPr>
        <w:pStyle w:val="Normal"/>
        <w:rPr/>
      </w:pPr>
      <w:r>
        <w:rPr/>
        <w:t>Understanding such user needs informs the development process of this artefact and shapes the design of the underlying system. At the root of this is how to handle any variations in letterforms, noisy or poor-quality 'input' data, and ensuring accurate results in real time, which all become prime drivers when addressing users' requirements in different domains.</w:t>
      </w:r>
    </w:p>
    <w:p>
      <w:pPr>
        <w:pStyle w:val="Normal"/>
        <w:rPr/>
      </w:pPr>
      <w:r>
        <w:rPr/>
      </w:r>
    </w:p>
    <w:p>
      <w:pPr>
        <w:pStyle w:val="Normal"/>
        <w:rPr/>
      </w:pPr>
      <w:r>
        <w:rPr/>
      </w:r>
    </w:p>
    <w:p>
      <w:pPr>
        <w:pStyle w:val="Normal"/>
        <w:rPr/>
      </w:pPr>
      <w:r>
        <w:rPr/>
        <w:t>The approach followed for Arabic character recognition in this work resembles many methodological similarities found in the standard approaches to recognizing digits, especially the famous MNIST dataset. This well-known MNIST dataset of 28x28 pixel grayscale images of handwritten digits has become the standard benchmark to evaluate various image classification models, especially those involving CNNs. The success of these CNNs for MNIST provides strong grounds to apply similar methods to more complex datasets, such as Arabic abjad, with many shared characteristics from handwritten digits.</w:t>
      </w:r>
    </w:p>
    <w:p>
      <w:pPr>
        <w:pStyle w:val="Normal"/>
        <w:rPr/>
      </w:pPr>
      <w:r>
        <w:rPr/>
        <w:t>But CNNs also have their own set of challenges. The key one is that they require a great deal of labeled training data in order to achieve high accuracy. Not the least, the training is computationally expensive, especially in the case of high-resolution images or very deep networks. With the current adaptability and feature learning ability of CNNs, they become the state-of-the-art approach for even such complicated scripts as Arabic.</w:t>
      </w:r>
    </w:p>
    <w:p>
      <w:pPr>
        <w:pStyle w:val="Normal"/>
        <w:rPr/>
      </w:pPr>
      <w:r>
        <w:rPr/>
      </w:r>
    </w:p>
    <w:p>
      <w:pPr>
        <w:pStyle w:val="Normal"/>
        <w:rPr/>
      </w:pPr>
      <w:r>
        <w:rPr/>
        <w:t>Like MNIST, Arabic abjad recognition is an image classification problem where the model has to identify classes based on features from things that can be visually recognized. In fact, the two tasks are related to recognizing grayscale images in shape recognition. In such image recognitions, CNNs work very well for feature extraction hierarchically. Through the project, we will follow a similar pipeline as MNIST. That is, we trained our CNN to learn the features over single Arabic characters in the same way as normal CNNs are trained to tell the digits apart from the MNIST dataset.</w:t>
      </w:r>
    </w:p>
    <w:p>
      <w:pPr>
        <w:pStyle w:val="Normal"/>
        <w:rPr/>
      </w:pPr>
      <w:r>
        <w:rPr/>
        <w:t>However, CNNs surely have some shortcomings. The most important is the requirement of a large labeled dataset to achieve high performance. Moreover, training CNN might be computationally expensive, especially for high-resolution images and very deep networks. However, since adaptability to new fonts and the capability for feature learning are advantages that CNNs have, it is the state-of-the-art approach, even for complex scripts like Arabic.</w:t>
      </w:r>
    </w:p>
    <w:p>
      <w:pPr>
        <w:pStyle w:val="Normal"/>
        <w:rPr/>
      </w:pPr>
      <w:r>
        <w:rPr/>
      </w:r>
    </w:p>
    <w:p>
      <w:pPr>
        <w:pStyle w:val="Normal"/>
        <w:rPr/>
      </w:pPr>
      <w:r>
        <w:rPr/>
        <w:t>The model architecture developed for this project is inspired by the successful CNN architectures for recognizing digits. It comprises several convolutional layers followed by max-pooling layers and dense layers for classification. Their success on MNIST demonstrates the effectiveness of deep learning for the recognition of simple shapes to be extended to the larger, more complex patterns found in Arabic letters. By using this well-established methodology, it is envisioned to provide an enhanced accuracy in recognizing Arabic characters, both printed and handwritten.</w:t>
      </w:r>
    </w:p>
    <w:p>
      <w:pPr>
        <w:pStyle w:val="Normal"/>
        <w:rPr/>
      </w:pPr>
      <w:r>
        <w:rPr/>
        <w:t xml:space="preserve">CNNs have their own set of challenges. Their major drawback is that they need a great deal of labeled data to achieve accuracy. CNNs are also computationally intensive to train because of the large size of high-resolution images or sometimes very deep networks. While these issues exist, adaptability and feature learning make CNNs the current state-of-the-art approach for complex scripts like Arabic. The proposed architecture is innovative because it employs [describe any novel techniques or modifications you introduced, such as a specific type of layer, unique data augmentation techniques, or a custom loss function].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color w:val="2A6099"/>
          <w:sz w:val="28"/>
          <w:szCs w:val="28"/>
        </w:rPr>
      </w:pPr>
      <w:r>
        <w:rPr>
          <w:b/>
          <w:bCs/>
          <w:color w:val="2A6099"/>
          <w:sz w:val="28"/>
          <w:szCs w:val="28"/>
        </w:rPr>
        <w:t>Chapter 3: Artefact Design and Development:</w:t>
      </w:r>
    </w:p>
    <w:p>
      <w:pPr>
        <w:pStyle w:val="Normal"/>
        <w:rPr>
          <w:color w:val="365F91"/>
          <w:sz w:val="26"/>
          <w:szCs w:val="26"/>
        </w:rPr>
      </w:pPr>
      <w:r>
        <w:rPr>
          <w:color w:val="365F91"/>
          <w:sz w:val="26"/>
          <w:szCs w:val="26"/>
        </w:rPr>
        <w:t>3.1 Proposed Artefact:</w:t>
      </w:r>
    </w:p>
    <w:p>
      <w:pPr>
        <w:pStyle w:val="Normal"/>
        <w:rPr/>
      </w:pPr>
      <w:r>
        <w:rPr/>
        <w:br/>
        <w:t>The proposed CNN model addresses all the unique challenges of Arabic script recognition, such as its cursive nature and variable forms based on letter positions within words, including initial, medial, final, or isolated. Inspired by the successful models that work on digit recognition, the architecture is fine-tuned to get a high classification accuracy for Arabic abjad in grayscale images. The recognition of individual characters alone is focused on to avoid the added complexity in whole word recognition, which tends to be more erroneous due to cursive connections between letters.</w:t>
      </w:r>
    </w:p>
    <w:p>
      <w:pPr>
        <w:pStyle w:val="Normal"/>
        <w:rPr/>
      </w:pPr>
      <w:r>
        <w:rPr/>
      </w:r>
    </w:p>
    <w:p>
      <w:pPr>
        <w:pStyle w:val="Normal"/>
        <w:rPr/>
      </w:pPr>
      <w:r>
        <w:rPr/>
        <w:t>The major artefact developed in this project was a convolutional neural network model for recognizing Arabic abjad at the character level from grayscale images. This model is designed to handle the complexity of Arabic script, which is essentially cursive and with multiple forms of letters depending on their position in a word: initial, medial, final, or isolated. The artefact proposed here focuses on classifying individual characters rather than an entire word, allowing for simplification of the classification task and thus providing more accurate precision. The proposed model was trained for both printed and handwritten Arabic characters; it may thus be suitable for a wide range of applications in OCR.</w:t>
        <w:br/>
      </w:r>
    </w:p>
    <w:p>
      <w:pPr>
        <w:pStyle w:val="Normal"/>
        <w:rPr/>
      </w:pPr>
      <w:r>
        <w:rPr>
          <w:color w:val="365F91"/>
          <w:sz w:val="26"/>
          <w:szCs w:val="26"/>
        </w:rPr>
        <w:t>3.2 Methodology:</w:t>
      </w:r>
      <w:r>
        <w:rPr/>
        <w:br/>
        <w:br/>
        <w:t>The range of pixel values in the images included here was normalized to be within the range [0, 1], so that every sample would have the same value for the range of image pixels. These images were resized to 32x32 pixels to match the input dimension of the CNN model. Data augmentation was performed, including rotation by up to 10 degrees, width and height shifts up to 10%, shear transformations, and zoom up to 10%, using the `ImageDataGenerator` of TensorFlow. Such an augmentation strategy was really crucial in increasing the generality capability of the model with different variations in the script, especially those in handwritten mode.</w:t>
      </w:r>
    </w:p>
    <w:p>
      <w:pPr>
        <w:pStyle w:val="Normal"/>
        <w:rPr/>
      </w:pPr>
      <w:r>
        <w:rPr/>
      </w:r>
    </w:p>
    <w:p>
      <w:pPr>
        <w:pStyle w:val="Normal"/>
        <w:rPr/>
      </w:pPr>
      <w:r>
        <w:rPr/>
        <w:t>The CNN architecture is such that three convolutional layers have 32, 64, and 128 filters, all with a kernel size of 3x3, with the ReLU activation function. Every convolution layer is followed by a max-pooling layer of size 2x2, which further reduces the spatial dimensions of feature maps. This downsamples the input by retaining only the most important features. This flattened output of the convolution layer is fed into a fully connected Dense layer with 128 neurons, using ReLU activation once more. It includes a dropout layer that has a 50% dropout rate, preventing overfitting by disabling half of the neurons at random in each training step. Finally, the Dense layer with 28 neurons and a softmax activation function corresponds to the 28 classes representing Arabic letters.</w:t>
      </w:r>
    </w:p>
    <w:p>
      <w:pPr>
        <w:pStyle w:val="Normal"/>
        <w:rPr/>
      </w:pPr>
      <w:r>
        <w:rPr/>
      </w:r>
    </w:p>
    <w:p>
      <w:pPr>
        <w:pStyle w:val="Normal"/>
        <w:rPr/>
      </w:pPr>
      <w:r>
        <w:rPr/>
        <w:t>The model was then compiled using the Adam optimizer, as working with large datasets and adapting the learning rate works efficiently with this kind of optimizer. In the case of a multi-class classification problem, in which each sample could belong to a single class out of many classes, the sparse categorical cross-entropy loss function applies. Training was set for 100 epochs, with early stopping to ensure that in the event of no further improvement in the validation loss during three consecutive epochs, the training would be stopped and overfitting prevented. Checkpointing of the model was also used to save the best performing model concerning validation accuracy, meaning that the final model is indeed the best balance of bias and variance.</w:t>
      </w:r>
    </w:p>
    <w:p>
      <w:pPr>
        <w:pStyle w:val="Normal"/>
        <w:rPr/>
      </w:pPr>
      <w:r>
        <w:rPr/>
      </w:r>
    </w:p>
    <w:p>
      <w:pPr>
        <w:pStyle w:val="Normal"/>
        <w:rPr/>
      </w:pPr>
      <w:r>
        <w:rPr/>
        <w:t>The CNN model developed herein is based on a structured methodology, similar to that used for digit recognition in datasets such as MNIST. This consists of a combination of layers: convolutional layers responsible for feature extraction, max-pooling layers carrying out downsampling, and dense layers that perform classification. Further details concerning the steps of this methodology are presented below.</w:t>
      </w:r>
    </w:p>
    <w:p>
      <w:pPr>
        <w:pStyle w:val="Normal"/>
        <w:rPr/>
      </w:pPr>
      <w:r>
        <w:rPr/>
      </w:r>
    </w:p>
    <w:p>
      <w:pPr>
        <w:pStyle w:val="Normal"/>
        <w:rPr/>
      </w:pPr>
      <w:r>
        <w:rPr/>
      </w:r>
    </w:p>
    <w:p>
      <w:pPr>
        <w:pStyle w:val="Normal"/>
        <w:rPr/>
      </w:pPr>
      <w:r>
        <w:rPr/>
        <w:t xml:space="preserve">• </w:t>
      </w:r>
      <w:r>
        <w:rPr/>
        <w:t>Data Preprocessing: This includes normalizing images to a size of 32x32 pixels. Scaling grayscale images within the range of [0, 1] and adding more rotation, translation, and zoom varieties through augmentation to make the data more variable for training.</w:t>
      </w:r>
    </w:p>
    <w:p>
      <w:pPr>
        <w:pStyle w:val="Normal"/>
        <w:rPr/>
      </w:pPr>
      <w:r>
        <w:rPr/>
        <w:t xml:space="preserve">• </w:t>
      </w:r>
      <w:r>
        <w:rPr/>
        <w:t>Model Architecture: Building the CNN model by creating three convolutional layers. The first layer was using 32 filters, followed by 64 and 128 filters in layers subsequent to the first. After each convolution block, an additional max-pooling layer was used with the purpose of reducing the feature map dimensions. After the convolution blocks, the model flattened the data and passed it through a dense layer comprising 128 neurons. It was followed by a dropout layer for regularization. The very last output layer consisted of 28 neurons, each representing one Arabic letter and an activation function that worked as softmax.</w:t>
      </w:r>
    </w:p>
    <w:p>
      <w:pPr>
        <w:pStyle w:val="Normal"/>
        <w:rPr/>
      </w:pPr>
      <w:r>
        <w:rPr/>
        <w:t>- **Training Process**: Model training is done with Adam optimizer and sparse categorical cross-entropy loss function. It was trained for 100 epochs with early stop to prevent overfitting. Data augmentation was also used while training to improve generalization, and model checkpointing was utilized to save the best performance of the model.</w:t>
        <w:br/>
      </w:r>
    </w:p>
    <w:p>
      <w:pPr>
        <w:pStyle w:val="Normal"/>
        <w:rPr/>
      </w:pPr>
      <w:r>
        <w:rPr>
          <w:color w:val="365F91"/>
          <w:sz w:val="26"/>
          <w:szCs w:val="26"/>
        </w:rPr>
        <w:t>3.3 Tools and Techniques</w:t>
      </w:r>
      <w:r>
        <w:rPr/>
        <w:br/>
        <w:br/>
        <w:t>This project implementation used both the TensorFlow and Keras libraries since they had flexible architecture in the implementation and efficient training of the CNN model. In particular, the high-level API of TensorFlow, namely Keras, proved to be quite useful for defining the model architecture and compiling the model, and in managing the process of training. NumPy and Pandas are also used throughout data manipulations, mainly loading and preprocessing of the dataset of images and their ground truth label management. Visualization of the training process, including plotting the loss and accuracy curves over the training epochs, was done with Matplotlib. All experiments were conducted in Jupyter Notebooks, offering an interactive environment; iterative development and testing of the model are at hand.</w:t>
      </w:r>
    </w:p>
    <w:p>
      <w:pPr>
        <w:pStyle w:val="Normal"/>
        <w:rPr/>
      </w:pPr>
      <w:r>
        <w:rPr/>
        <w:br/>
        <w:t>The development of the CNN model was carried out using several industry-standard tools and libraries:</w:t>
        <w:br/>
      </w:r>
    </w:p>
    <w:p>
      <w:pPr>
        <w:pStyle w:val="Normal"/>
        <w:rPr/>
      </w:pPr>
      <w:r>
        <w:rPr/>
        <w:br/>
        <w:t>- **TensorFlow/Keras**: TensorFlow was used as the primary deep learning framework for building and training the CNN model. Keras, which is a high-level API within TensorFlow, was used for defining the model architecture, compiling the model, and managing the training process.</w:t>
        <w:br/>
        <w:t>- **NumPy and Pandas**: These libraries were used for data manipulation, especially for loading and preprocessing the image dataset and managing the labels.</w:t>
        <w:br/>
        <w:t>- **Matplotlib**: This library was used for visualizing the performance of the model, including plotting the loss and accuracy curves during training.</w:t>
        <w:br/>
        <w:t>- **Jupyter Notebooks**: All experiments and code were implemented in Jupyter Notebooks, which provided an interactive environment for building and evaluating the model.</w:t>
        <w:br/>
      </w:r>
    </w:p>
    <w:p>
      <w:pPr>
        <w:pStyle w:val="Normal"/>
        <w:rPr/>
      </w:pPr>
      <w:r>
        <w:rPr>
          <w:color w:val="365F91"/>
          <w:sz w:val="26"/>
          <w:szCs w:val="26"/>
        </w:rPr>
        <w:t>3.4 Theoretical and Mathematical Foundations of CNNs</w:t>
      </w:r>
      <w:r>
        <w:rPr/>
        <w:br/>
        <w:br/>
        <w:t>Convolution operation is the heart of CNNs, and it basically illustrates the application of a learned set of filters over an input image for the extraction of spatial features. In our model there are 32 filters in its very first convolution layer that detect basic patterns  in 32 × 32 pixel-sized input images. It starts off simple and gets more complex as the data moves along these layers so that it picks up more abstract features in the shapes and curves characteristic of Arabic script. Further, after every convolutional layer, a max-pooling operation comes in to reduce the spatial dimensions of the feature maps by keeping only the most important features, again reducing computation for subsequent layers.</w:t>
      </w:r>
    </w:p>
    <w:p>
      <w:pPr>
        <w:pStyle w:val="Normal"/>
        <w:rPr/>
      </w:pPr>
      <w:r>
        <w:rPr/>
      </w:r>
    </w:p>
    <w:p>
      <w:pPr>
        <w:pStyle w:val="Normal"/>
        <w:rPr/>
      </w:pPr>
      <w:r>
        <w:rPr/>
        <w:t>In this training process, the model keeps updating its parameters by using a backpropagation algorithm. The process here involves making certain gradients of the loss function for each parameter, which will adjust the parameters in such a direction to minimize the loss. In this respect, the following project is going to make important use of the so-called Adam optimizer that turns the learning rate dynamically for each parameter, and in this way, it helps convergence faster onto the solution. ReLU is chosen as the activation function after every convolutional layer, introducing non-linearity, thereby enabling the network to pick up complex patterns in data.</w:t>
      </w:r>
    </w:p>
    <w:p>
      <w:pPr>
        <w:pStyle w:val="Normal"/>
        <w:rPr/>
      </w:pPr>
      <w:r>
        <w:rPr/>
      </w:r>
    </w:p>
    <w:p>
      <w:pPr>
        <w:pStyle w:val="Normal"/>
        <w:rPr/>
      </w:pPr>
      <w:r>
        <w:rPr/>
        <w:t>In this model, the softmax activation function was used at the very last layer, which means that logits have become probabilities summed up to 1. Further, this has allowed it to output a probability distribution over all the 28 possible classes-which are Arabic letters-so that the class with the highest probability will be selected as the model's prediction.</w:t>
      </w:r>
    </w:p>
    <w:p>
      <w:pPr>
        <w:pStyle w:val="Normal"/>
        <w:rPr/>
      </w:pPr>
      <w:r>
        <w:rPr/>
      </w:r>
    </w:p>
    <w:p>
      <w:pPr>
        <w:pStyle w:val="Normal"/>
        <w:rPr/>
      </w:pPr>
      <w:r>
        <w:rPr/>
        <w:t>It is also referred to as CNN and represents a deep neural network class that is designed to operate data structured on a grid, typically images. Currently, these types of CNN models are among the highest performing visual recognition models, based on their automatic hierarchical representations of learned data. Generally speaking, a CNN model consists of a number of different layer types, including convolutional layers, pooling layers, and fully connected layers.</w:t>
      </w:r>
    </w:p>
    <w:p>
      <w:pPr>
        <w:pStyle w:val="Heading3"/>
        <w:rPr/>
      </w:pPr>
      <w:r>
        <w:rPr/>
        <w:t>Convolution Operation</w:t>
      </w:r>
    </w:p>
    <w:p>
      <w:pPr>
        <w:pStyle w:val="Normal"/>
        <w:rPr/>
      </w:pPr>
      <w:r>
        <w:rPr/>
        <w:br/>
        <w:t>The convolution operation is the core of CNNs and involves the application of a filter (or kernel) across the input image to produce feature maps. Mathematically, this operation is defined as:</w:t>
        <w:br/>
      </w:r>
    </w:p>
    <w:p>
      <w:pPr>
        <w:pStyle w:val="IntenseQuote"/>
        <w:rPr/>
      </w:pPr>
      <w:r>
        <w:rPr/>
        <w:br/>
        <w:t xml:space="preserve">    (f * g)(t) = ∑ f(τ)g(t - τ)</w:t>
        <w:br/>
      </w:r>
    </w:p>
    <w:p>
      <w:pPr>
        <w:pStyle w:val="Normal"/>
        <w:rPr/>
      </w:pPr>
      <w:r>
        <w:rPr/>
        <w:br/>
        <w:t>In the context of CNNs, \( f \) represents the input image, and \( g \) is the filter or kernel applied to the image. The operation slides the kernel across the image, computing a dot product between the kernel and the input at each position. The result is a feature map that highlights specific patterns such as edges or textures.</w:t>
        <w:br/>
      </w:r>
    </w:p>
    <w:p>
      <w:pPr>
        <w:pStyle w:val="Heading3"/>
        <w:rPr/>
      </w:pPr>
      <w:r>
        <w:rPr/>
        <w:t>Activation Functions</w:t>
      </w:r>
    </w:p>
    <w:p>
      <w:pPr>
        <w:pStyle w:val="Normal"/>
        <w:rPr/>
      </w:pPr>
      <w:r>
        <w:rPr/>
        <w:br/>
        <w:t>After the convolution operation, the resulting feature maps are passed through an activation function to introduce non-linearity into the model. The most commonly used activation function in CNNs is the Rectified Linear Unit (ReLU), defined as:</w:t>
        <w:br/>
      </w:r>
    </w:p>
    <w:p>
      <w:pPr>
        <w:pStyle w:val="IntenseQuote"/>
        <w:rPr/>
      </w:pPr>
      <w:r>
        <w:rPr/>
        <w:br/>
        <w:t xml:space="preserve">    ReLU(x) = max(0, x)</w:t>
        <w:br/>
      </w:r>
    </w:p>
    <w:p>
      <w:pPr>
        <w:pStyle w:val="Normal"/>
        <w:rPr/>
      </w:pPr>
      <w:r>
        <w:rPr/>
        <w:br/>
        <w:t>The ReLU function sets all negative values to zero and retains positive values. This non-linearity is crucial for enabling the model to learn complex patterns and representations in the data.</w:t>
        <w:br/>
      </w:r>
    </w:p>
    <w:p>
      <w:pPr>
        <w:pStyle w:val="Normal"/>
        <w:rPr>
          <w:b/>
          <w:bCs/>
          <w:color w:val="4F81BD"/>
        </w:rPr>
      </w:pPr>
      <w:r>
        <w:rPr>
          <w:b/>
          <w:bCs/>
          <w:color w:val="4F81BD"/>
        </w:rPr>
        <w:t>Pooling Operation</w:t>
      </w:r>
    </w:p>
    <w:p>
      <w:pPr>
        <w:pStyle w:val="Normal"/>
        <w:rPr/>
      </w:pPr>
      <w:r>
        <w:rPr/>
        <w:br/>
        <w:t>Pooling layers are used to reduce the spatial dimensions of the feature maps, thereby decreasing the number of parameters and computations in the network. The most common form of pooling is max-pooling, which selects the maximum value within a pooling window, typically 2x2, and discards the rest. This operation helps in retaining the most significant features while reducing the size of the feature map.</w:t>
        <w:br/>
      </w:r>
    </w:p>
    <w:p>
      <w:pPr>
        <w:pStyle w:val="Normal"/>
        <w:rPr>
          <w:b/>
          <w:bCs/>
          <w:color w:val="4F81BD"/>
        </w:rPr>
      </w:pPr>
      <w:r>
        <w:rPr>
          <w:b/>
          <w:bCs/>
          <w:color w:val="4F81BD"/>
        </w:rPr>
        <w:t>Backpropagation and Training</w:t>
      </w:r>
    </w:p>
    <w:p>
      <w:pPr>
        <w:pStyle w:val="Normal"/>
        <w:rPr/>
      </w:pPr>
      <w:r>
        <w:rPr/>
        <w:br/>
        <w:t>Training a CNN involves updating the model's weights through a process known as backpropagation. During training, the model computes the loss (a measure of the difference between the predicted output and the actual label) and uses gradient descent to adjust the weights to minimize this loss. The gradients of the loss function with respect to each weight are computed, and the weights are updated in the opposite direction of the gradient.</w:t>
        <w:br/>
      </w:r>
    </w:p>
    <w:p>
      <w:pPr>
        <w:pStyle w:val="Normal"/>
        <w:rPr>
          <w:b/>
          <w:bCs/>
          <w:color w:val="4F81BD"/>
        </w:rPr>
      </w:pPr>
      <w:r>
        <w:rPr>
          <w:b/>
          <w:bCs/>
          <w:color w:val="4F81BD"/>
        </w:rPr>
        <w:t>Why CNNs Are Effective for Image Recognition</w:t>
      </w:r>
    </w:p>
    <w:p>
      <w:pPr>
        <w:pStyle w:val="Normal"/>
        <w:rPr/>
      </w:pPr>
      <w:r>
        <w:rPr/>
        <w:br/>
        <w:t>CNNs are particularly effective for image recognition tasks due to several key properties:</w:t>
        <w:br/>
        <w:t>- **Parameter Sharing**: The same filter is used across different parts of the image, which reduces the number of parameters and allows the network to generalize better.</w:t>
        <w:br/>
        <w:t>- **Sparse Connectivity**: Each neuron in a CNN is connected only to a small region of the input, rather than all neurons in the previous layer. This allows the network to focus on local features.</w:t>
        <w:br/>
        <w:t>- **Hierarchical Feature Learning**: CNNs learn to recognize simple features in the initial layers (such as edges), which are combined to form more complex features in deeper layers.</w:t>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color w:val="2A6099"/>
          <w:sz w:val="28"/>
          <w:szCs w:val="28"/>
        </w:rPr>
      </w:pPr>
      <w:r>
        <w:rPr>
          <w:b/>
          <w:bCs/>
          <w:color w:val="2A6099"/>
          <w:sz w:val="28"/>
          <w:szCs w:val="28"/>
        </w:rPr>
        <w:t>Chapter 4: Evaluation:</w:t>
      </w:r>
    </w:p>
    <w:p>
      <w:pPr>
        <w:pStyle w:val="Normal"/>
        <w:rPr/>
      </w:pPr>
      <w:r>
        <w:rPr>
          <w:b w:val="false"/>
          <w:bCs w:val="false"/>
          <w:color w:val="365F91"/>
          <w:sz w:val="26"/>
          <w:szCs w:val="26"/>
        </w:rPr>
        <w:t>4.1 Evaluation of the Artefact:</w:t>
      </w:r>
      <w:r>
        <w:rPr/>
        <w:br/>
        <w:br/>
        <w:t>While strong in performance, there were indeed some challenges concerning the model while it was in training. One of them was model hyperparameter tuning: finding an efficient balance between model complexity and generalization capability. It also required some learning rate tuning combined with batch size adjustments to stabilize the training process and prevent overfitting.</w:t>
      </w:r>
    </w:p>
    <w:p>
      <w:pPr>
        <w:pStyle w:val="Normal"/>
        <w:rPr/>
      </w:pPr>
      <w:r>
        <w:rPr/>
        <w:t>Another challenge was to deal with the variance within this dataset, pertaining to handwritten characters. While data augmentation accounted for the variations of the dataset, the model still faced some difficulties in certain instances when the characters were very poorly written or very similar to each other.</w:t>
      </w:r>
    </w:p>
    <w:p>
      <w:pPr>
        <w:pStyle w:val="Normal"/>
        <w:rPr/>
      </w:pPr>
      <w:r>
        <w:rPr/>
        <w:t>For further improvements in the future, one could try the following methods: ensemble methods or adding extra layers to enhance the quality of the features extracted, especially on more complicated or ambiguous characters.</w:t>
      </w:r>
    </w:p>
    <w:p>
      <w:pPr>
        <w:pStyle w:val="Normal"/>
        <w:rPr/>
      </w:pPr>
      <w:r>
        <w:rPr/>
      </w:r>
    </w:p>
    <w:p>
      <w:pPr>
        <w:pStyle w:val="Normal"/>
        <w:rPr/>
      </w:pPr>
      <w:r>
        <w:rPr/>
        <w:t>The CNN developed was trained based on two metrics: accuracy and loss; it was also subjected to validation. Early stopping was done, hence the model has been trained for 14 epochs. During this process, the continuous model improved both in training and validation accuracy. At a maximum validation accuracy of 94.35%, the model obtained a validation loss of 0.1818.</w:t>
        <w:br/>
      </w:r>
    </w:p>
    <w:p>
      <w:pPr>
        <w:pStyle w:val="Normal"/>
        <w:rPr/>
      </w:pPr>
      <w:r>
        <w:rPr/>
        <w:br/>
        <w:t>Here are the detailed results of the model’s performance:</w:t>
        <w:br/>
        <w:t>- **Epoch 1/100**: Loss = 2.5752, Accuracy = 0.2257, Validation Loss = 1.1918, Validation Accuracy = 0.6138</w:t>
        <w:br/>
        <w:t>- **Epoch 7/100**: Loss = 0.6107, Accuracy = 0.7905, Validation Loss = 0.3273, Validation Accuracy = 0.8910</w:t>
        <w:br/>
        <w:t>- **Epoch 14/100**: Loss = 0.3679, Accuracy = 0.8810, Validation Loss = 0.1867, Validation Accuracy = 0.9435</w:t>
      </w:r>
    </w:p>
    <w:p>
      <w:pPr>
        <w:pStyle w:val="Normal"/>
        <w:rPr/>
      </w:pPr>
      <w:r>
        <w:rPr/>
        <w:br/>
        <w:t>Upon completion of training, the model was tested on a held-out test set. The final test accuracy achieved by the model was 94.31%, with a test loss of 0.1818. These results indicate that the CNN model is highly effective in recognizing individual Arabic abjad characters, showing excellent generalization performance on unseen data.</w:t>
        <w:br/>
      </w:r>
    </w:p>
    <w:p>
      <w:pPr>
        <w:pStyle w:val="Normal"/>
        <w:rPr/>
      </w:pPr>
      <w:r>
        <w:rPr>
          <w:color w:val="365F91"/>
          <w:sz w:val="26"/>
          <w:szCs w:val="26"/>
          <w:shd w:fill="auto" w:val="clear"/>
        </w:rPr>
        <w:t>4.2 Evaluation of the General Approach:</w:t>
      </w:r>
      <w:r>
        <w:rPr/>
        <w:br/>
        <w:br/>
        <w:t>Compared to other works on Arabic character recognition, the 94.31% accuracy stands tall. Similar models reported in the literature, such as Al-Shamlan et al., 2020, achieve around 92-95% on similar datasets, which positions the developed CNN as a competitive model in the arena. However, deeper CNNs or hybrid models might improve the results further.</w:t>
      </w:r>
    </w:p>
    <w:p>
      <w:pPr>
        <w:pStyle w:val="Normal"/>
        <w:rPr/>
      </w:pPr>
      <w:r>
        <w:rPr/>
      </w:r>
    </w:p>
    <w:p>
      <w:pPr>
        <w:pStyle w:val="Normal"/>
        <w:rPr/>
      </w:pPr>
      <w:r>
        <w:rPr/>
        <w:t>Here, this project adopted the approach of leveraging a CNN model for Arabic character recognition, which proved successful. This was done through techniques such as rotating and zooming in on characters to create variation in the training data. Early stopping prevented overfitting of the model to the training set; thus, it generalized well to new, unseen data.</w:t>
      </w:r>
    </w:p>
    <w:p>
      <w:pPr>
        <w:pStyle w:val="Normal"/>
        <w:rPr/>
      </w:pPr>
      <w:r>
        <w:rPr/>
      </w:r>
    </w:p>
    <w:p>
      <w:pPr>
        <w:pStyle w:val="Normal"/>
        <w:rPr/>
      </w:pPr>
      <w:r>
        <w:rPr/>
      </w:r>
    </w:p>
    <w:p>
      <w:pPr>
        <w:pStyle w:val="Normal"/>
        <w:rPr/>
      </w:pPr>
      <w:r>
        <w:rPr/>
        <w:t>One of the strengths of this approach is its flexibility; it has easily used the same methodology taken on board regarding Arabic character recognition as it was taken in digit recognition on datasets such as MNIST. The model followed a structured CNN architecture composed of convolutional and pooling layers, allowing it to automatically learn complex patterns and shapes of the Arabic abjad to deliver a high accuracy score.</w:t>
      </w:r>
    </w:p>
    <w:p>
      <w:pPr>
        <w:pStyle w:val="Normal"/>
        <w:rPr/>
      </w:pPr>
      <w:r>
        <w:rPr/>
      </w:r>
    </w:p>
    <w:p>
      <w:pPr>
        <w:pStyle w:val="Normal"/>
        <w:rPr/>
      </w:pPr>
      <w:r>
        <w:rPr/>
      </w:r>
    </w:p>
    <w:p>
      <w:pPr>
        <w:pStyle w:val="Normal"/>
        <w:rPr/>
      </w:pPr>
      <w:r>
        <w:rPr/>
        <w:t>However, fine-tuning this model remains for more difficult tasks such as full word or sentence recognition. Deeper CNNs or RNNs may be tried in experiments for handling greater context and dependencies between characters. Overall, the general approach used in this project has been able to prove that a CNN model is highly effective for image-based recognition tasks, specially more effective in handling complex scripts like Arabic.</w:t>
      </w:r>
    </w:p>
    <w:p>
      <w:pPr>
        <w:pStyle w:val="Normal"/>
        <w:rPr/>
      </w:pPr>
      <w:r>
        <w:rPr/>
      </w:r>
    </w:p>
    <w:p>
      <w:pPr>
        <w:pStyle w:val="Normal"/>
        <w:rPr/>
      </w:pPr>
      <w:r>
        <w:rPr/>
      </w:r>
    </w:p>
    <w:p>
      <w:pPr>
        <w:pStyle w:val="Normal"/>
        <w:rPr/>
      </w:pPr>
      <w:r>
        <w:rPr/>
      </w:r>
    </w:p>
    <w:p>
      <w:pPr>
        <w:pStyle w:val="Normal"/>
        <w:rPr/>
      </w:pPr>
      <w:r>
        <w:rPr/>
      </w:r>
    </w:p>
    <w:p>
      <w:pPr>
        <w:pStyle w:val="Normal"/>
        <w:rPr>
          <w:b/>
          <w:bCs/>
          <w:color w:val="2A6099"/>
          <w:sz w:val="28"/>
          <w:szCs w:val="28"/>
        </w:rPr>
      </w:pPr>
      <w:r>
        <w:rPr>
          <w:b/>
          <w:bCs/>
          <w:color w:val="2A6099"/>
          <w:sz w:val="28"/>
          <w:szCs w:val="28"/>
        </w:rPr>
        <w:t>Chapter 5: Conclusion:</w:t>
      </w:r>
    </w:p>
    <w:p>
      <w:pPr>
        <w:pStyle w:val="Normal"/>
        <w:rPr>
          <w:color w:val="365F91"/>
          <w:sz w:val="26"/>
          <w:szCs w:val="26"/>
        </w:rPr>
      </w:pPr>
      <w:r>
        <w:rPr>
          <w:color w:val="365F91"/>
          <w:sz w:val="26"/>
          <w:szCs w:val="26"/>
        </w:rPr>
        <w:t>5.1 Overview of the Project</w:t>
      </w:r>
    </w:p>
    <w:p>
      <w:pPr>
        <w:pStyle w:val="Normal"/>
        <w:rPr/>
      </w:pPr>
      <w:r>
        <w:rPr/>
      </w:r>
    </w:p>
    <w:p>
      <w:pPr>
        <w:pStyle w:val="Normal"/>
        <w:rPr/>
      </w:pPr>
      <w:r>
        <w:rPr/>
        <w:t>The project here proposed was related to developing a deep learning-based Convolutional Neural Network for Arabic abjad recognition. Arabic is a rather difficult script to handle because of its cursive nature and the change in vowel variations depending on the word position, making it difficult for conventional OCR systems to achieve high accuracy. This project was able to execute a high level of accuracy with respect to the individual Arabic letter recognition by CNN, as it is more suitable for image-based classification tasks. The test accuracy achieved is 94.31%.</w:t>
      </w:r>
    </w:p>
    <w:p>
      <w:pPr>
        <w:pStyle w:val="Normal"/>
        <w:rPr/>
      </w:pPr>
      <w:r>
        <w:rPr/>
      </w:r>
    </w:p>
    <w:p>
      <w:pPr>
        <w:pStyle w:val="Normal"/>
        <w:rPr>
          <w:color w:val="365F91"/>
          <w:sz w:val="26"/>
          <w:szCs w:val="26"/>
        </w:rPr>
      </w:pPr>
      <w:r>
        <w:rPr>
          <w:color w:val="365F91"/>
          <w:sz w:val="26"/>
          <w:szCs w:val="26"/>
        </w:rPr>
        <w:t>5.2 Summary of Results</w:t>
      </w:r>
    </w:p>
    <w:p>
      <w:pPr>
        <w:pStyle w:val="Normal"/>
        <w:rPr/>
      </w:pPr>
      <w:r>
        <w:rPr/>
      </w:r>
    </w:p>
    <w:p>
      <w:pPr>
        <w:pStyle w:val="Normal"/>
        <w:rPr/>
      </w:pPr>
      <w:r>
        <w:rPr/>
        <w:t>Though the performance of the model was good, some challenges were realized during the running of the project. Some of the main ones included the variability in the handwritten Arabic characters, which in most instances caused misclassifications, especially for those characters either badly written or closely resembling others. The limitation became the cost of computation for training deeper networks, which restricted how far more complex architectures could be experimented upon.</w:t>
      </w:r>
    </w:p>
    <w:p>
      <w:pPr>
        <w:pStyle w:val="Normal"/>
        <w:rPr/>
      </w:pPr>
      <w:r>
        <w:rPr/>
      </w:r>
    </w:p>
    <w:p>
      <w:pPr>
        <w:pStyle w:val="Normal"/>
        <w:rPr/>
      </w:pPr>
      <w:r>
        <w:rPr/>
        <w:t>These test results indeed proved that the CNN model was performing well in abjad recognition, which is also evident after the training of 14 epochs with a validation accuracy of 94.35% and test accuracy of 94.31% with minor overfitting. The success of this therefore nurtures the selected approach of CNNs for Arabic character recognition, proving that it generalizes quite well to unseen data.</w:t>
      </w:r>
    </w:p>
    <w:p>
      <w:pPr>
        <w:pStyle w:val="Normal"/>
        <w:rPr/>
      </w:pPr>
      <w:r>
        <w:rPr/>
      </w:r>
    </w:p>
    <w:p>
      <w:pPr>
        <w:pStyle w:val="Normal"/>
        <w:rPr>
          <w:color w:val="365F91"/>
          <w:sz w:val="26"/>
          <w:szCs w:val="26"/>
        </w:rPr>
      </w:pPr>
      <w:r>
        <w:rPr>
          <w:color w:val="365F91"/>
          <w:sz w:val="26"/>
          <w:szCs w:val="26"/>
        </w:rPr>
        <w:t>5.3 Meeting Project Aims</w:t>
      </w:r>
    </w:p>
    <w:p>
      <w:pPr>
        <w:pStyle w:val="Normal"/>
        <w:rPr/>
      </w:pPr>
      <w:r>
        <w:rPr/>
      </w:r>
    </w:p>
    <w:p>
      <w:pPr>
        <w:pStyle w:val="Normal"/>
        <w:rPr/>
      </w:pPr>
      <w:r>
        <w:rPr/>
        <w:t>The key objective of the project was the development of a CNN model that could identify Arabic abjad from grayscale images with high accuracy. This objective was achieved because the accuracy was high and the loss values were low during evaluation. Another objective of this project was to try out data augmentation, among other techniques, to improve the performance of the model and enhance the success of the artefact. It achieved the goal of the project through meeting its set objectives, but also laid a foundation for further improvements and expansions of the model's capabilities.</w:t>
      </w:r>
    </w:p>
    <w:p>
      <w:pPr>
        <w:pStyle w:val="Normal"/>
        <w:rPr/>
      </w:pPr>
      <w:r>
        <w:rPr/>
      </w:r>
    </w:p>
    <w:p>
      <w:pPr>
        <w:pStyle w:val="Normal"/>
        <w:rPr>
          <w:color w:val="365F91"/>
          <w:sz w:val="26"/>
          <w:szCs w:val="26"/>
        </w:rPr>
      </w:pPr>
      <w:r>
        <w:rPr>
          <w:color w:val="365F91"/>
          <w:sz w:val="26"/>
          <w:szCs w:val="26"/>
        </w:rPr>
        <w:t>5.4 Future Work</w:t>
      </w:r>
    </w:p>
    <w:p>
      <w:pPr>
        <w:pStyle w:val="Normal"/>
        <w:rPr/>
      </w:pPr>
      <w:r>
        <w:rPr/>
      </w:r>
    </w:p>
    <w:p>
      <w:pPr>
        <w:pStyle w:val="Normal"/>
        <w:rPr/>
      </w:pPr>
      <w:r>
        <w:rPr/>
        <w:t>The expansion of the model toward word and sentence recognition will pose other challenges such as dealing with complexities in Arabic grammar and syntax. For example, context forms of letters and their usage in diacritics can completely alter the meaning of a word, thereby complicating the tasks of sentence-level recognition. Moreover, dealing with such challenges will definitely require the integration of NLP techniques; it also has some considerable consideration in effectively combining CNN with RNN or Transformer models.</w:t>
      </w:r>
    </w:p>
    <w:p>
      <w:pPr>
        <w:pStyle w:val="Normal"/>
        <w:rPr/>
      </w:pPr>
      <w:r>
        <w:rPr/>
      </w:r>
    </w:p>
    <w:p>
      <w:pPr>
        <w:pStyle w:val="Normal"/>
        <w:rPr/>
      </w:pPr>
      <w:r>
        <w:rPr/>
        <w:t>While the model is already quite powerful in recognizing single Arabic letters, the fact that this is an ongoing project creates much room for further improvement. A natural follow-up to this would be the extension of the model to also recognize whole words and sentences, for which it would have to incorporate NLP techniques. This will enable the model to capture the meaning of the context and the dependencies between letters much more, improving its full-sentence reading of Arabic texts significantly.</w:t>
      </w:r>
    </w:p>
    <w:p>
      <w:pPr>
        <w:pStyle w:val="Normal"/>
        <w:rPr/>
      </w:pPr>
      <w:r>
        <w:rPr/>
      </w:r>
    </w:p>
    <w:p>
      <w:pPr>
        <w:pStyle w:val="Normal"/>
        <w:rPr/>
      </w:pPr>
      <w:r>
        <w:rPr/>
      </w:r>
    </w:p>
    <w:p>
      <w:pPr>
        <w:pStyle w:val="Normal"/>
        <w:widowControl/>
        <w:bidi w:val="0"/>
        <w:spacing w:lineRule="auto" w:line="276" w:before="0" w:after="200"/>
        <w:jc w:val="left"/>
        <w:rPr/>
      </w:pPr>
      <w:r>
        <w:rPr/>
        <w:t>Moreover, further studies will be done using neural network architectures more suitable for the processing of ordered data sequences: RNNs or Transformer models. In this way, the entire sentences can be fed into the system, which would make it highly applicable in real-world scenarios, such as document digitization or language translation.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b/>
          <w:bCs/>
          <w:color w:val="2A6099"/>
          <w:sz w:val="28"/>
          <w:szCs w:val="28"/>
        </w:rPr>
      </w:pPr>
      <w:r>
        <w:rPr>
          <w:b/>
          <w:bCs/>
          <w:color w:val="2A6099"/>
          <w:sz w:val="28"/>
          <w:szCs w:val="28"/>
        </w:rPr>
        <w:t>Bibliography:</w:t>
      </w:r>
    </w:p>
    <w:p>
      <w:pPr>
        <w:pStyle w:val="Normal"/>
        <w:widowControl/>
        <w:bidi w:val="0"/>
        <w:spacing w:lineRule="auto" w:line="276" w:before="0" w:after="200"/>
        <w:jc w:val="left"/>
        <w:rPr/>
      </w:pPr>
      <w:r>
        <w:rPr/>
        <w:t>Al-Shamlan, H. and El-Khaly, N., 2020. Deep Learning-Based Arabic Handwritten Character Recognition Using Convolutional Neural Networks. Journal of Image and Graphics, 8(2), pp.89-96.</w:t>
      </w:r>
    </w:p>
    <w:p>
      <w:pPr>
        <w:pStyle w:val="Normal"/>
        <w:widowControl/>
        <w:bidi w:val="0"/>
        <w:spacing w:lineRule="auto" w:line="276" w:before="0" w:after="200"/>
        <w:jc w:val="left"/>
        <w:rPr/>
      </w:pPr>
      <w:r>
        <w:rPr/>
        <w:t>Bishop, C.M., 2006. Pattern Recognition and Machine Learning. New York: Springer.</w:t>
      </w:r>
    </w:p>
    <w:p>
      <w:pPr>
        <w:pStyle w:val="Normal"/>
        <w:widowControl/>
        <w:bidi w:val="0"/>
        <w:spacing w:lineRule="auto" w:line="276" w:before="0" w:after="200"/>
        <w:jc w:val="left"/>
        <w:rPr/>
      </w:pPr>
      <w:r>
        <w:rPr/>
        <w:t>El-Said, A. and Khalifa, M., 2019. A Survey on Arabic OCR and Its Applications. International Journal of Advanced Computer Science and Applications, 10(5), pp.123-131.</w:t>
      </w:r>
    </w:p>
    <w:p>
      <w:pPr>
        <w:pStyle w:val="Normal"/>
        <w:widowControl/>
        <w:bidi w:val="0"/>
        <w:spacing w:lineRule="auto" w:line="276" w:before="0" w:after="200"/>
        <w:jc w:val="left"/>
        <w:rPr/>
      </w:pPr>
      <w:r>
        <w:rPr/>
        <w:t>Goodfellow, I., Bengio, Y. and Courville, A., 2016. Deep Learning. Cambridge: MIT Press.</w:t>
      </w:r>
    </w:p>
    <w:p>
      <w:pPr>
        <w:pStyle w:val="Normal"/>
        <w:widowControl/>
        <w:bidi w:val="0"/>
        <w:spacing w:lineRule="auto" w:line="276" w:before="0" w:after="200"/>
        <w:jc w:val="left"/>
        <w:rPr/>
      </w:pPr>
      <w:r>
        <w:rPr/>
        <w:t>Jaderberg, M., Simonyan, K., Zisserman, A. and Kavukcuoglu, K., 2015. Spatial Transformer Networks. In: Proceedings of the 28th International Conference on Neural Information Processing Systems, MIT Press, pp.2017-2025.</w:t>
      </w:r>
    </w:p>
    <w:p>
      <w:pPr>
        <w:pStyle w:val="Normal"/>
        <w:widowControl/>
        <w:bidi w:val="0"/>
        <w:spacing w:lineRule="auto" w:line="276" w:before="0" w:after="200"/>
        <w:jc w:val="left"/>
        <w:rPr/>
      </w:pPr>
      <w:r>
        <w:rPr/>
        <w:t>Naim, S. and Al-Ghamdi, A., 2017. Challenges of Arabic Script in Optical Character Recognition Systems: A Survey. In: Proceedings of the International Conference on Computer and Information Sciences, IEEE, pp.245-250.</w:t>
      </w:r>
    </w:p>
    <w:p>
      <w:pPr>
        <w:pStyle w:val="Normal"/>
        <w:widowControl/>
        <w:bidi w:val="0"/>
        <w:spacing w:lineRule="auto" w:line="276" w:before="0" w:after="200"/>
        <w:jc w:val="left"/>
        <w:rPr/>
      </w:pPr>
      <w:r>
        <w:rPr/>
        <w:t>Abdel-Hamid, O., Mohamed, A.R., Jiang, H. and Penn, G., 2014. Applying Convolutional Neural Networks Concepts to Hybrid NN-HMM Model for Speech Recognition. IEEE Transactions on Audio, Speech, and Language Processing, 22(1), pp.94-104.</w:t>
      </w:r>
    </w:p>
    <w:p>
      <w:pPr>
        <w:pStyle w:val="Normal"/>
        <w:widowControl/>
        <w:bidi w:val="0"/>
        <w:spacing w:lineRule="auto" w:line="276" w:before="0" w:after="200"/>
        <w:jc w:val="left"/>
        <w:rPr/>
      </w:pPr>
      <w:r>
        <w:rPr/>
        <w:t>LeCun, Y., Bengio, Y. and Hinton, G., 2015. Deep Learning. Nature, 521(7553), pp.436-444.</w:t>
      </w:r>
    </w:p>
    <w:p>
      <w:pPr>
        <w:pStyle w:val="Normal"/>
        <w:widowControl/>
        <w:bidi w:val="0"/>
        <w:spacing w:lineRule="auto" w:line="276" w:before="0" w:after="200"/>
        <w:jc w:val="left"/>
        <w:rPr/>
      </w:pPr>
      <w:r>
        <w:rPr/>
        <w:t>Krizhevsky, A., Sutskever, I. and Hinton, G.E., 2012. ImageNet Classification with Deep Convolutional Neural Networks. In: Advances in Neural Information Processing Systems, pp.1097-1105.</w:t>
      </w:r>
    </w:p>
    <w:p>
      <w:pPr>
        <w:pStyle w:val="Normal"/>
        <w:widowControl/>
        <w:bidi w:val="0"/>
        <w:spacing w:lineRule="auto" w:line="276" w:before="0" w:after="200"/>
        <w:jc w:val="left"/>
        <w:rPr/>
      </w:pPr>
      <w:r>
        <w:rPr/>
        <w:t>Zeiler, M.D. and Fergus, R., 2014. Visualizing and Understanding Convolutional Networks. In: Proceedings of the European Conference on Computer Vision (ECCV), Springer, pp.818-833.</w:t>
      </w:r>
    </w:p>
    <w:p>
      <w:pPr>
        <w:pStyle w:val="Normal"/>
        <w:widowControl/>
        <w:bidi w:val="0"/>
        <w:spacing w:lineRule="auto" w:line="276" w:before="0" w:after="200"/>
        <w:jc w:val="left"/>
        <w:rPr/>
      </w:pPr>
      <w:r>
        <w:rPr/>
        <w:t>Sutskever, I., Vinyals, O. and Le, Q.V., 2014. Sequence to Sequence Learning with Neural Networks. In: Advances in Neural Information Processing Systems, pp.3104-3112.</w:t>
      </w:r>
    </w:p>
    <w:p>
      <w:pPr>
        <w:pStyle w:val="Normal"/>
        <w:widowControl/>
        <w:bidi w:val="0"/>
        <w:spacing w:lineRule="auto" w:line="276" w:before="0" w:after="200"/>
        <w:jc w:val="left"/>
        <w:rPr/>
      </w:pPr>
      <w:r>
        <w:rPr/>
        <w:t>Hinton, G.E., Osindero, S. and Teh, Y.W., 2006. A Fast Learning Algorithm for Deep Belief Nets. Neural Computation, 18(7), pp.1527-1554.</w:t>
      </w:r>
    </w:p>
    <w:p>
      <w:pPr>
        <w:pStyle w:val="Normal"/>
        <w:widowControl/>
        <w:bidi w:val="0"/>
        <w:spacing w:lineRule="auto" w:line="276" w:before="0" w:after="200"/>
        <w:jc w:val="left"/>
        <w:rPr/>
      </w:pPr>
      <w:r>
        <w:rPr/>
        <w:t>Graves, A., Mohamed, A.R. and Hinton, G., 2013. Speech Recognition with Deep Recurrent Neural Networks. In: IEEE International Conference on Acoustics, Speech and Signal Processing (ICASSP), pp.6645-6649.</w:t>
      </w:r>
    </w:p>
    <w:p>
      <w:pPr>
        <w:pStyle w:val="Normal"/>
        <w:widowControl/>
        <w:bidi w:val="0"/>
        <w:spacing w:lineRule="auto" w:line="276" w:before="0" w:after="200"/>
        <w:jc w:val="left"/>
        <w:rPr/>
      </w:pPr>
      <w:r>
        <w:rPr/>
        <w:t>Schmidhuber, J., 2015. Deep Learning in Neural Networks: An Overview. Neural Networks, 61, pp.85-117.</w:t>
      </w:r>
    </w:p>
    <w:p>
      <w:pPr>
        <w:pStyle w:val="Normal"/>
        <w:widowControl/>
        <w:bidi w:val="0"/>
        <w:spacing w:lineRule="auto" w:line="276" w:before="0" w:after="200"/>
        <w:jc w:val="left"/>
        <w:rPr/>
      </w:pPr>
      <w:r>
        <w:rPr/>
        <w:t>Chollet, F., 2017. Deep Learning with Python. New York: Manning Publications.</w:t>
      </w:r>
    </w:p>
    <w:p>
      <w:pPr>
        <w:pStyle w:val="Normal"/>
        <w:widowControl/>
        <w:bidi w:val="0"/>
        <w:spacing w:lineRule="auto" w:line="276" w:before="0" w:after="200"/>
        <w:jc w:val="left"/>
        <w:rPr/>
      </w:pPr>
      <w:r>
        <w:rPr/>
        <w:t>He, K., Zhang, X., Ren, S. and Sun, J., 2016. Deep Residual Learning for Image Recognition. In: Proceedings of the IEEE Conference on Computer Vision and Pattern Recognition (CVPR), pp.770-778.</w:t>
      </w:r>
    </w:p>
    <w:p>
      <w:pPr>
        <w:pStyle w:val="Normal"/>
        <w:widowControl/>
        <w:bidi w:val="0"/>
        <w:spacing w:lineRule="auto" w:line="276" w:before="0" w:after="200"/>
        <w:jc w:val="left"/>
        <w:rPr/>
      </w:pPr>
      <w:r>
        <w:rPr/>
        <w:t>Abed, H., 2017. Optical Character Recognition of Arabic Handwriting: A Review. Journal of King Saud University - Computer and Information Sciences, 29(4), pp.524-535.</w:t>
      </w:r>
    </w:p>
    <w:p>
      <w:pPr>
        <w:pStyle w:val="Normal"/>
        <w:widowControl/>
        <w:bidi w:val="0"/>
        <w:spacing w:lineRule="auto" w:line="276" w:before="0" w:after="200"/>
        <w:jc w:val="left"/>
        <w:rPr/>
      </w:pPr>
      <w:r>
        <w:rPr/>
        <w:t>Al-Waisy, A.S., Al-Fahdawi, S. and Kadhem, Z., 2020. A Comprehensive Review on Deep Learning-Based Methods for Arabic Handwritten Text Recognition. IEEE Access, 8, pp.83721-83742.</w:t>
      </w:r>
    </w:p>
    <w:p>
      <w:pPr>
        <w:pStyle w:val="Normal"/>
        <w:widowControl/>
        <w:bidi w:val="0"/>
        <w:spacing w:lineRule="auto" w:line="276" w:before="0" w:after="200"/>
        <w:jc w:val="left"/>
        <w:rPr/>
      </w:pPr>
      <w:r>
        <w:rPr/>
        <w:t>Gulli, A. and Pal, S., 2017. Deep Learning with Keras. Birmingham: Packt Publishing.</w:t>
      </w:r>
    </w:p>
    <w:p>
      <w:pPr>
        <w:pStyle w:val="Normal"/>
        <w:widowControl/>
        <w:bidi w:val="0"/>
        <w:spacing w:lineRule="auto" w:line="276" w:before="0" w:after="200"/>
        <w:jc w:val="left"/>
        <w:rPr/>
      </w:pPr>
      <w:r>
        <w:rPr/>
        <w:t>Abdi, L. and Khemakhem, M., 2018. Handwritten Arabic Character Recognition Using Deep Learning. Journal of Image and Graphics, 6(5), pp.454-461.</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Heading1"/>
        <w:rPr/>
      </w:pPr>
      <w:r>
        <w:rPr/>
        <w:t>Appendices</w:t>
      </w:r>
    </w:p>
    <w:p>
      <w:pPr>
        <w:pStyle w:val="Heading2"/>
        <w:rPr/>
      </w:pPr>
      <w:r>
        <w:rPr/>
        <w:t>Appendix A: Detailed CNN Architecture and Hyperparameters</w:t>
      </w:r>
    </w:p>
    <w:p>
      <w:pPr>
        <w:pStyle w:val="Normal"/>
        <w:rPr/>
      </w:pPr>
      <w:r>
        <w:rPr/>
        <w:t>This section details the Convolutional Neural Network (CNN) architecture and hyperparameters used in the project.</w:t>
      </w:r>
    </w:p>
    <w:p>
      <w:pPr>
        <w:pStyle w:val="Normal"/>
        <w:rPr/>
      </w:pPr>
      <w:r>
        <w:rPr/>
        <w:t>Architecture:</w:t>
      </w:r>
    </w:p>
    <w:p>
      <w:pPr>
        <w:pStyle w:val="Normal"/>
        <w:rPr/>
      </w:pPr>
      <w:r>
        <w:rPr/>
        <w:t>1. Input Layer: 32x32 grayscale images.</w:t>
      </w:r>
    </w:p>
    <w:p>
      <w:pPr>
        <w:pStyle w:val="Normal"/>
        <w:rPr/>
      </w:pPr>
      <w:r>
        <w:rPr/>
        <w:t>2. Convolutional Layer 1: 32 filters, 3x3 kernel, ReLU activation.</w:t>
      </w:r>
    </w:p>
    <w:p>
      <w:pPr>
        <w:pStyle w:val="Normal"/>
        <w:rPr/>
      </w:pPr>
      <w:r>
        <w:rPr/>
        <w:t>3. Max Pooling Layer 1: 2x2 pool size.</w:t>
      </w:r>
    </w:p>
    <w:p>
      <w:pPr>
        <w:pStyle w:val="Normal"/>
        <w:rPr/>
      </w:pPr>
      <w:r>
        <w:rPr/>
        <w:t>4. Convolutional Layer 2: 64 filters, 3x3 kernel, ReLU activation.</w:t>
      </w:r>
    </w:p>
    <w:p>
      <w:pPr>
        <w:pStyle w:val="Normal"/>
        <w:rPr/>
      </w:pPr>
      <w:r>
        <w:rPr/>
        <w:t>5. Max Pooling Layer 2: 2x2 pool size.</w:t>
      </w:r>
    </w:p>
    <w:p>
      <w:pPr>
        <w:pStyle w:val="Normal"/>
        <w:rPr/>
      </w:pPr>
      <w:r>
        <w:rPr/>
        <w:t>6. Convolutional Layer 3: 128 filters, 3x3 kernel, ReLU activation.</w:t>
      </w:r>
    </w:p>
    <w:p>
      <w:pPr>
        <w:pStyle w:val="Normal"/>
        <w:rPr/>
      </w:pPr>
      <w:r>
        <w:rPr/>
        <w:t>7. Max Pooling Layer 3: 2x2 pool size.</w:t>
      </w:r>
    </w:p>
    <w:p>
      <w:pPr>
        <w:pStyle w:val="Normal"/>
        <w:rPr/>
      </w:pPr>
      <w:r>
        <w:rPr/>
        <w:t>8. Dense Layer: 128 units, ReLU activation.</w:t>
      </w:r>
    </w:p>
    <w:p>
      <w:pPr>
        <w:pStyle w:val="Normal"/>
        <w:rPr/>
      </w:pPr>
      <w:r>
        <w:rPr/>
        <w:t>9. Dropout Layer: 50% dropout rate.</w:t>
      </w:r>
    </w:p>
    <w:p>
      <w:pPr>
        <w:pStyle w:val="Normal"/>
        <w:rPr/>
      </w:pPr>
      <w:r>
        <w:rPr/>
        <w:t>10. Output Layer: 28 units (one for each Arabic letter), Softmax activation.</w:t>
      </w:r>
    </w:p>
    <w:p>
      <w:pPr>
        <w:pStyle w:val="Normal"/>
        <w:rPr/>
      </w:pPr>
      <w:r>
        <w:rPr/>
        <w:t>Hyperparameters:</w:t>
      </w:r>
    </w:p>
    <w:p>
      <w:pPr>
        <w:pStyle w:val="Normal"/>
        <w:rPr/>
      </w:pPr>
      <w:r>
        <w:rPr/>
        <w:t>1. Learning Rate: Dynamic (using Adam optimizer).</w:t>
      </w:r>
    </w:p>
    <w:p>
      <w:pPr>
        <w:pStyle w:val="Normal"/>
        <w:rPr/>
      </w:pPr>
      <w:r>
        <w:rPr/>
        <w:t>2. Batch Size: 32.</w:t>
      </w:r>
    </w:p>
    <w:p>
      <w:pPr>
        <w:pStyle w:val="Normal"/>
        <w:rPr/>
      </w:pPr>
      <w:r>
        <w:rPr/>
        <w:t>3. Number of Epochs: 100 (with early stopping).</w:t>
      </w:r>
    </w:p>
    <w:p>
      <w:pPr>
        <w:pStyle w:val="Normal"/>
        <w:rPr/>
      </w:pPr>
      <w:r>
        <w:rPr/>
        <w:t>4. Loss Function: Sparse Categorical Cross-Entropy.</w:t>
      </w:r>
    </w:p>
    <w:p>
      <w:pPr>
        <w:pStyle w:val="Normal"/>
        <w:rPr/>
      </w:pPr>
      <w:r>
        <w:rPr/>
        <w:t>5. Optimizer: Adam.</w:t>
      </w:r>
    </w:p>
    <w:p>
      <w:pPr>
        <w:pStyle w:val="Heading2"/>
        <w:rPr/>
      </w:pPr>
      <w:r>
        <w:rPr/>
        <w:t>Appendix B: Code Snippets for Model Implementation</w:t>
      </w:r>
    </w:p>
    <w:p>
      <w:pPr>
        <w:pStyle w:val="Normal"/>
        <w:rPr/>
      </w:pPr>
      <w:r>
        <w:rPr/>
        <w:t>Below are key snippets of code used for the model implementation:</w:t>
      </w:r>
    </w:p>
    <w:p>
      <w:pPr>
        <w:pStyle w:val="Normal"/>
        <w:rPr/>
      </w:pPr>
      <w:r>
        <w:rPr/>
        <w:t>```python</w:t>
        <w:br/>
        <w:t># Define the CNN model</w:t>
        <w:br/>
        <w:t>model = Sequential()</w:t>
        <w:br/>
        <w:t>model.add(Conv2D(32, (3, 3), activation='relu', input_shape=(32, 32, 1)))</w:t>
        <w:br/>
        <w:t>model.add(MaxPooling2D(pool_size=(2, 2)))</w:t>
        <w:br/>
        <w:t>model.add(Conv2D(64, (3, 3), activation='relu'))</w:t>
        <w:br/>
        <w:t>model.add(MaxPooling2D(pool_size=(2, 2)))</w:t>
        <w:br/>
        <w:t>model.add(Conv2D(128, (3, 3), activation='relu'))</w:t>
        <w:br/>
        <w:t>model.add(MaxPooling2D(pool_size=(2, 2)))</w:t>
        <w:br/>
        <w:t>model.add(Flatten())</w:t>
        <w:br/>
        <w:t>model.add(Dense(128, activation='relu'))</w:t>
        <w:br/>
        <w:t>model.add(Dropout(0.5))</w:t>
        <w:br/>
        <w:t>model.add(Dense(28, activation='softmax'))</w:t>
        <w:br/>
        <w:t>```</w:t>
      </w:r>
    </w:p>
    <w:p>
      <w:pPr>
        <w:pStyle w:val="Heading2"/>
        <w:rPr/>
      </w:pPr>
      <w:r>
        <w:rPr/>
      </w:r>
    </w:p>
    <w:p>
      <w:pPr>
        <w:pStyle w:val="Heading2"/>
        <w:rPr/>
      </w:pPr>
      <w:r>
        <w:rPr/>
        <w:t>Appendix G: Environment Setup and Running Instructions</w:t>
      </w:r>
    </w:p>
    <w:p>
      <w:pPr>
        <w:pStyle w:val="Normal"/>
        <w:rPr/>
      </w:pPr>
      <w:r>
        <w:rPr/>
        <w:t>The following instructions detail how to set up the environment and run the code:</w:t>
      </w:r>
    </w:p>
    <w:p>
      <w:pPr>
        <w:pStyle w:val="Normal"/>
        <w:rPr/>
      </w:pPr>
      <w:r>
        <w:rPr/>
        <w:t>1. Install Python 3.x and the following libraries: TensorFlow, Keras, NumPy, Pandas, Matplotlib.</w:t>
      </w:r>
    </w:p>
    <w:p>
      <w:pPr>
        <w:pStyle w:val="Normal"/>
        <w:rPr/>
      </w:pPr>
      <w:r>
        <w:rPr/>
        <w:t>2. Clone the repository from [your GitHub link].</w:t>
      </w:r>
    </w:p>
    <w:p>
      <w:pPr>
        <w:pStyle w:val="Normal"/>
        <w:rPr/>
      </w:pPr>
      <w:r>
        <w:rPr/>
        <w:t>3. Navigate to the project directory and run `train_model.ipynb`</w:t>
      </w:r>
    </w:p>
    <w:p>
      <w:pPr>
        <w:pStyle w:val="Heading2"/>
        <w:widowControl/>
        <w:bidi w:val="0"/>
        <w:spacing w:lineRule="auto" w:line="276" w:before="0" w:after="200"/>
        <w:jc w:val="left"/>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LibreOffice/24.2.5.2$Linux_X86_64 LibreOffice_project/420$Build-2</Application>
  <AppVersion>15.0000</AppVersion>
  <Pages>26</Pages>
  <Words>7293</Words>
  <Characters>41472</Characters>
  <CharactersWithSpaces>48719</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en-GB</dc:language>
  <cp:lastModifiedBy/>
  <dcterms:modified xsi:type="dcterms:W3CDTF">2024-08-31T02:28:14Z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